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Resume</w:t>
      </w:r>
    </w:p>
    <w:p>
      <w:r>
        <w:t xml:space="preserve">ABOUT ME </w:t>
        <w:br/>
        <w:t>Coding Languages : C, Java, JavaScript, Python</w:t>
        <w:br/>
        <w:t>Skills :  Data Structures in C, Object-Oriented Programing with Java</w:t>
        <w:br/>
        <w:t>Languages : English,Hindi(2019 -2021) ST Thomas Sr Sec School Mainpuri</w:t>
        <w:br/>
        <w:t>Class 12th ISC Board</w:t>
        <w:br/>
        <w:t>Physics, Chemistry, Mathematics with Computer Science (Java)(2022 -2025) Dev Sanskriti Vishwavidyalaya Haridwar</w:t>
        <w:br/>
        <w:t>Bachelor of Computer Applications</w:t>
        <w:br/>
        <w:t>Computer ScienceYogi Master ( Current Project )</w:t>
        <w:br/>
        <w:t>A Yoga Tutorial Web App with user authentication, video-based tutorials, trainer selection, and role-</w:t>
        <w:br/>
        <w:t xml:space="preserve">based access control. </w:t>
        <w:br/>
        <w:t>Built using HTML, CSS, JavaScript (frontend) and Express.js, MongoDB (backend).Spotify Clone</w:t>
        <w:br/>
        <w:t>Using HTML,CSS &amp; JavaScript</w:t>
        <w:br/>
        <w:t>link- https://github.com/vibhavasubhadauria2003/Spotify-CloneVibhavasu Bhadauria Student of Bachelor of Computer Applications (BCA) from Dev Sanskritii</w:t>
        <w:br/>
        <w:t>Vishwavidyalaya Haridwar.  Skilled in developing both front-end interfaces and back-end systems and</w:t>
        <w:br/>
        <w:t>managing databases. Passionate about creating efficient, user-centered solutions and staying updated with</w:t>
        <w:br/>
        <w:t>the latest industry trends. Strong problem-solving abilities and a collaborative mindset to deliver high-quality</w:t>
        <w:br/>
        <w:t>projects.VIBHAVASU</w:t>
        <w:br/>
        <w:t xml:space="preserve">vibhavasudsvv2003@gmail.com | +91 639-658-1867 | Git Hub - vibhavasubhadauria2003 | </w:t>
        <w:br/>
        <w:t>11706/23 Bhojpura Mainpuri 205001 FULL STACK WEB DEVELOPER</w:t>
        <w:br/>
        <w:t xml:space="preserve">     TECHNICAL SKILLS</w:t>
        <w:br/>
        <w:t xml:space="preserve">     PROJECTS</w:t>
        <w:br/>
        <w:t xml:space="preserve">     EDUCATION</w:t>
        <w:br/>
        <w:t xml:space="preserve">     ADDITIONAL INFORMATIONFront End Web Development</w:t>
        <w:br/>
        <w:t>HTML, CSS &amp; JavaScriptBackend-End Web Development</w:t>
        <w:br/>
        <w:t>Node JS, Express JSDatabase</w:t>
        <w:br/>
        <w:t>Mongo DB</w:t>
        <w:br/>
        <w:t>Data Displayer</w:t>
        <w:br/>
        <w:t>FrontEnd HTML,CSS &amp; JavaScript</w:t>
        <w:br/>
        <w:t>Backend Node JS, Express JS &amp; MongoDB</w:t>
        <w:br/>
        <w:t xml:space="preserve">Inputs Data from User, Saves it on DataBase &amp; Displays back to Admin </w:t>
        <w:br/>
        <w:t>Link- https://github.com/vibhavasubhadauria2003/BCA-Student-Data</w:t>
        <w:br/>
        <w:t>ST Thomas Sr Sec School Mainpuri (2007 -2019)</w:t>
        <w:br/>
        <w:t>Class 10th ICSE Board</w:t>
      </w:r>
    </w:p>
    <w:p>
      <w:r>
        <w:br/>
        <w:br/>
        <w:t>### AI Suggestions:</w:t>
        <w:br/>
      </w:r>
    </w:p>
    <w:p>
      <w:r>
        <w:t>match_percentagefeedback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