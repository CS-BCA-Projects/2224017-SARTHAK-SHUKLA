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**Abhinav Pandey**</w:t>
      </w:r>
    </w:p>
    <w:p>
      <w:pPr>
        <w:spacing w:after="120"/>
      </w:pPr>
      <w:r>
        <w:t>9519654927 | 9795626571 | abhinavpandey56393@gmail.com | www.linkedin.com/in/abhinav-pandey-560447262 | https://github.com/abhinavpandey010</w:t>
      </w:r>
    </w:p>
    <w:p>
      <w:r>
        <w:rPr>
          <w:b/>
          <w:color w:val="0066CC"/>
          <w:sz w:val="24"/>
        </w:rPr>
        <w:t>📌 **Professional Summary**</w:t>
      </w:r>
    </w:p>
    <w:p>
      <w:r>
        <w:rPr>
          <w:b/>
          <w:color w:val="0066CC"/>
          <w:sz w:val="24"/>
        </w:rPr>
        <w:t>Highly motivated and results-oriented BCA graduate (expected graduation 2025) with proven skills in web development.  Proficient in Python (Flask), JavaScript, HTML5, CSS3, and MySQL. Experienced in building and deploying web applications, seeking a challenging role to leverage my skills and contribute to a dynamic team.  Eager to expand my expertise in  JavaScript frameworks (React) and Agile methodologies.</w:t>
      </w:r>
    </w:p>
    <w:p>
      <w:r>
        <w:rPr>
          <w:b/>
          <w:color w:val="0066CC"/>
          <w:sz w:val="24"/>
        </w:rPr>
        <w:t>🛠️ **Skills**</w:t>
      </w:r>
    </w:p>
    <w:p>
      <w:pPr>
        <w:spacing w:after="120"/>
      </w:pPr>
      <w:r>
        <w:t>* **Programming Languages:** Python, JavaScript</w:t>
      </w:r>
    </w:p>
    <w:p>
      <w:pPr>
        <w:spacing w:after="120"/>
      </w:pPr>
      <w:r>
        <w:t>* **Frameworks/Libraries:** Flask, React (currently learning), TensorFlow, Keras, OpenCV, NumPy, Pandas</w:t>
      </w:r>
    </w:p>
    <w:p>
      <w:pPr>
        <w:spacing w:after="120"/>
      </w:pPr>
      <w:r>
        <w:t>* **Front-End:** HTML5, CSS3, JavaScript</w:t>
      </w:r>
    </w:p>
    <w:p>
      <w:pPr>
        <w:spacing w:after="120"/>
      </w:pPr>
      <w:r>
        <w:t>* **Back-End:** Flask (seeking to expand to Django or Node.js)</w:t>
      </w:r>
    </w:p>
    <w:p>
      <w:pPr>
        <w:spacing w:after="120"/>
      </w:pPr>
      <w:r>
        <w:t>* **Databases:** MySQL</w:t>
      </w:r>
    </w:p>
    <w:p>
      <w:pPr>
        <w:spacing w:after="120"/>
      </w:pPr>
      <w:r>
        <w:t>* **Tools:** Git (proficient with branching and pull requests),  [Add testing framework used if applicable]</w:t>
      </w:r>
    </w:p>
    <w:p>
      <w:pPr>
        <w:spacing w:after="120"/>
      </w:pPr>
      <w:r>
        <w:t>* **Deployment:** [Add deployment platform used, e.g., Heroku, AWS]</w:t>
      </w:r>
    </w:p>
    <w:p>
      <w:pPr>
        <w:spacing w:after="120"/>
      </w:pPr>
      <w:r>
        <w:t>* **APIs:** [Add experience with RESTful APIs or specify "Familiar with RESTful API principles"]</w:t>
      </w:r>
    </w:p>
    <w:p>
      <w:pPr>
        <w:spacing w:after="120"/>
      </w:pPr>
      <w:r>
        <w:t>* **Other:** Agile methodologies (learning), Problem-solving, Teamwork, Adaptability, Communication</w:t>
      </w:r>
    </w:p>
    <w:p>
      <w:r>
        <w:rPr>
          <w:b/>
          <w:color w:val="0066CC"/>
          <w:sz w:val="24"/>
        </w:rPr>
        <w:t>💼 **Experience**</w:t>
      </w:r>
    </w:p>
    <w:p>
      <w:pPr>
        <w:spacing w:after="120"/>
      </w:pPr>
      <w:r>
        <w:t>* **Group Photo Gender Recognition Web App** | *Personal Project* | 2023 - Present</w:t>
      </w:r>
    </w:p>
    <w:p>
      <w:pPr>
        <w:spacing w:after="120"/>
      </w:pPr>
      <w:r>
        <w:t>* Developed a Flask-based web application using TensorFlow, Keras, and OpenCV for gender recognition in group photos, achieving a [Quantifiable result, e.g., 90%] accuracy rate.</w:t>
      </w:r>
    </w:p>
    <w:p>
      <w:pPr>
        <w:spacing w:after="120"/>
      </w:pPr>
      <w:r>
        <w:t>* Implemented a MySQL database to store and visualize metadata, enabling efficient group data analysis and reducing processing time by [Quantifiable result, e.g., 15%].</w:t>
      </w:r>
    </w:p>
    <w:p>
      <w:pPr>
        <w:spacing w:after="120"/>
      </w:pPr>
      <w:r>
        <w:t>* Successfully deployed the application to [Deployment platform used, e.g., Heroku].</w:t>
      </w:r>
    </w:p>
    <w:p>
      <w:pPr>
        <w:spacing w:after="120"/>
      </w:pPr>
      <w:r>
        <w:t>* Currently implementing real-time detection and live video analysis features using [Specific technology].  [Quantifiable Milestone, e.g., Completed integration of the WebSocket API].</w:t>
      </w:r>
    </w:p>
    <w:p>
      <w:pPr>
        <w:spacing w:after="120"/>
      </w:pPr>
      <w:r>
        <w:t>* Utilized Git with branching and pull requests for efficient version control.</w:t>
      </w:r>
    </w:p>
    <w:p>
      <w:r>
        <w:rPr>
          <w:b/>
          <w:color w:val="0066CC"/>
          <w:sz w:val="24"/>
        </w:rPr>
        <w:t>🎓 **Education**</w:t>
      </w:r>
    </w:p>
    <w:p>
      <w:pPr>
        <w:spacing w:after="120"/>
      </w:pPr>
      <w:r>
        <w:t>* **Bachelor of Computer Application (BCA)** | Dev Sanskrati Vishwavidyalaya | 2022 - 2025 (Expected Graduation)</w:t>
      </w:r>
    </w:p>
    <w:p>
      <w:pPr>
        <w:spacing w:after="120"/>
      </w:pPr>
      <w:r>
        <w:t>* **Intermediate (CBSE)** | 93%</w:t>
      </w:r>
    </w:p>
    <w:p>
      <w:pPr>
        <w:spacing w:after="120"/>
      </w:pPr>
      <w:r>
        <w:t>* **Matriculation (CBSE)** | 88%</w:t>
      </w:r>
    </w:p>
    <w:p>
      <w:r>
        <w:rPr>
          <w:b/>
          <w:color w:val="0066CC"/>
          <w:sz w:val="24"/>
        </w:rPr>
        <w:t>📜 **Certifications** (Optional)</w:t>
      </w:r>
    </w:p>
    <w:p>
      <w:r>
        <w:rPr>
          <w:b/>
          <w:color w:val="0066CC"/>
          <w:sz w:val="24"/>
        </w:rPr>
        <w:t>* [List any relevant certifications here, e.g.,  Completion certificate for a relevant online course]</w:t>
      </w:r>
    </w:p>
    <w:p>
      <w:r>
        <w:rPr>
          <w:b/>
          <w:color w:val="0066CC"/>
          <w:sz w:val="24"/>
        </w:rPr>
        <w:t>**Note:**  The resume reflects the improvements suggested.  To further enhance it, actively gain experience in the identified missing skill areas (Agile methodologies, advanced JavaScript framework, testing frameworks,  RESTful API development) and update accordingly.  Quantify achievements wherever possible to showcase impact.</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