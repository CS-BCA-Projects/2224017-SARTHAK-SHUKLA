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💼 Improved Resume</w:t>
      </w:r>
    </w:p>
    <w:p>
      <w:pPr>
        <w:spacing w:after="120"/>
      </w:pPr>
      <w:r>
        <w:t>**Vibhavasu Bhadauria**</w:t>
      </w:r>
    </w:p>
    <w:p>
      <w:pPr>
        <w:spacing w:after="120"/>
      </w:pPr>
      <w:r>
        <w:t>vibhavasudsvv2003@gmail.com | +91 639-658-1867 | GitHub: vibhavasubhadauria2003</w:t>
      </w:r>
    </w:p>
    <w:p>
      <w:r>
        <w:rPr>
          <w:b/>
          <w:color w:val="0066CC"/>
          <w:sz w:val="24"/>
        </w:rPr>
        <w:t>📌 **Professional Summary**</w:t>
      </w:r>
    </w:p>
    <w:p>
      <w:r>
        <w:rPr>
          <w:b/>
          <w:color w:val="0066CC"/>
          <w:sz w:val="24"/>
        </w:rPr>
        <w:t>Highly motivated and detail-oriented individual seeking a teaching position where I can leverage my strong problem-solving skills and passion for education to foster student learning.  Eager to apply my collaborative spirit and effective communication skills to create a positive and engaging classroom environment.  Possessing a strong foundation in computer science, I am particularly interested in teaching opportunities that integrate technology into the curriculum.</w:t>
      </w:r>
    </w:p>
    <w:p>
      <w:r>
        <w:rPr>
          <w:b/>
          <w:color w:val="0066CC"/>
          <w:sz w:val="24"/>
        </w:rPr>
        <w:t>🛠️ **Skills**</w:t>
      </w:r>
    </w:p>
    <w:p>
      <w:r>
        <w:rPr>
          <w:b/>
          <w:color w:val="0066CC"/>
          <w:sz w:val="24"/>
        </w:rPr>
        <w:t>* 🗣️ Excellent communication and interpersonal skills</w:t>
      </w:r>
    </w:p>
    <w:p>
      <w:pPr>
        <w:spacing w:after="120"/>
      </w:pPr>
      <w:r>
        <w:t>* 👨‍🏫  Proven ability to explain complex concepts clearly and concisely</w:t>
      </w:r>
    </w:p>
    <w:p>
      <w:pPr>
        <w:spacing w:after="120"/>
      </w:pPr>
      <w:r>
        <w:t>* 🧠 Strong problem-solving and critical thinking abilities</w:t>
      </w:r>
    </w:p>
    <w:p>
      <w:pPr>
        <w:spacing w:after="120"/>
      </w:pPr>
      <w:r>
        <w:t>* 🧑‍🏫  Adaptable teaching style to meet diverse learning needs</w:t>
      </w:r>
    </w:p>
    <w:p>
      <w:pPr>
        <w:spacing w:after="120"/>
      </w:pPr>
      <w:r>
        <w:t>* 📚  Proficient in curriculum development and lesson planning (mention any relevant experience here even if limited, e.g., developing study guides for peers)</w:t>
      </w:r>
    </w:p>
    <w:p>
      <w:pPr>
        <w:spacing w:after="120"/>
      </w:pPr>
      <w:r>
        <w:t>* 📝  Experienced in student assessment and providing constructive feedback</w:t>
      </w:r>
    </w:p>
    <w:p>
      <w:pPr>
        <w:spacing w:after="120"/>
      </w:pPr>
      <w:r>
        <w:t>* 🤝  Collaborative team player, skilled in working with students and colleagues</w:t>
      </w:r>
    </w:p>
    <w:p>
      <w:pPr>
        <w:spacing w:after="120"/>
      </w:pPr>
      <w:r>
        <w:t>* 🧘 Patience and empathy in working with diverse learners</w:t>
      </w:r>
    </w:p>
    <w:p>
      <w:r>
        <w:rPr>
          <w:b/>
          <w:color w:val="0066CC"/>
          <w:sz w:val="24"/>
        </w:rPr>
        <w:t>💼 **Experience**</w:t>
      </w:r>
    </w:p>
    <w:p>
      <w:r>
        <w:rPr>
          <w:b/>
          <w:color w:val="0066CC"/>
          <w:sz w:val="24"/>
        </w:rPr>
        <w:t>*(If you have ANY teaching-related experience – tutoring, mentoring, leading group projects, volunteer work with children –  list it here with quantifiable achievements.  Examples below.  If none, consider adding volunteer experience to showcase relevant skills)*</w:t>
      </w:r>
    </w:p>
    <w:p>
      <w:pPr>
        <w:spacing w:after="120"/>
      </w:pPr>
      <w:r>
        <w:t>* **Volunteer Tutor, [Organization Name]** (Dates)</w:t>
      </w:r>
    </w:p>
    <w:p>
      <w:pPr>
        <w:spacing w:after="120"/>
      </w:pPr>
      <w:r>
        <w:t>* Tutored [Number] students in [Subject], resulting in an average [Percentage]% improvement in test scores.</w:t>
      </w:r>
    </w:p>
    <w:p>
      <w:pPr>
        <w:spacing w:after="120"/>
      </w:pPr>
      <w:r>
        <w:t>* Developed and implemented individualized learning plans to address specific student needs.</w:t>
      </w:r>
    </w:p>
    <w:p>
      <w:pPr>
        <w:spacing w:after="120"/>
      </w:pPr>
      <w:r>
        <w:t>* **Group Project Leader, [Project Name]** (Dates)</w:t>
      </w:r>
    </w:p>
    <w:p>
      <w:pPr>
        <w:spacing w:after="120"/>
      </w:pPr>
      <w:r>
        <w:t>* Successfully led a team of [Number] students in completing a [Project type] project, demonstrating strong leadership and collaboration skills.</w:t>
      </w:r>
    </w:p>
    <w:p>
      <w:pPr>
        <w:spacing w:after="120"/>
      </w:pPr>
      <w:r>
        <w:t>* Effectively managed timelines, delegated tasks, and ensured project completion within budget and deadlines.</w:t>
      </w:r>
    </w:p>
    <w:p>
      <w:r>
        <w:rPr>
          <w:b/>
          <w:color w:val="0066CC"/>
          <w:sz w:val="24"/>
        </w:rPr>
        <w:t>🎓 **Education**</w:t>
      </w:r>
    </w:p>
    <w:p>
      <w:pPr>
        <w:spacing w:after="120"/>
      </w:pPr>
      <w:r>
        <w:t>* **Bachelor of Computer Applications (BCA),** Dev Sanskriti Vishwavidyalaya, Haridwar (2022-2025)</w:t>
      </w:r>
    </w:p>
    <w:p>
      <w:pPr>
        <w:spacing w:after="120"/>
      </w:pPr>
      <w:r>
        <w:t>* **Class 12th (ISC Board),**  Physics, Chemistry, Mathematics with Computer Science (Java), ST Thomas Sr Sec School, Mainpuri (2019-2021)</w:t>
      </w:r>
    </w:p>
    <w:p>
      <w:pPr>
        <w:spacing w:after="120"/>
      </w:pPr>
      <w:r>
        <w:t>* **Class 10th (ICSE Board),** ST Thomas Sr Sec School, Mainpuri (2007-2019)</w:t>
      </w:r>
    </w:p>
    <w:p>
      <w:r>
        <w:rPr>
          <w:b/>
          <w:color w:val="0066CC"/>
          <w:sz w:val="24"/>
        </w:rPr>
        <w:t>📜 **Certifications**</w:t>
      </w:r>
    </w:p>
    <w:p>
      <w:r>
        <w:rPr>
          <w:b/>
          <w:color w:val="0066CC"/>
          <w:sz w:val="24"/>
        </w:rPr>
        <w:t>*(List any relevant certifications here.  If none, consider obtaining certifications in education or a specific subject area.)*</w:t>
      </w:r>
    </w:p>
    <w:p>
      <w:r>
        <w:rPr>
          <w:b/>
          <w:color w:val="0066CC"/>
          <w:sz w:val="24"/>
        </w:rPr>
        <w:t>**Note:** This resume prioritizes the feedback received, emphasizing teaching-related skills and experience.  If you have any relevant experiences, even seemingly minor ones, include them and quantify your achievements whenever possible.  The lack of direct teaching experience is a major hurdle, so consider volunteering or taking on tutoring roles to gain experience and strengthen your resume for future applications.  Consider adding a section on "Projects"  to showcase any relevant academic projects demonstrating skills like planning, research, and presentation if this is appropriate for the teaching roles you are applying for.</w:t>
      </w:r>
    </w:p>
    <w:p>
      <w:pPr/>
      <w:r>
        <w:br/>
        <w:t>💡 Note: Focus on improving the highlighted target areas and quantify achievements when updating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