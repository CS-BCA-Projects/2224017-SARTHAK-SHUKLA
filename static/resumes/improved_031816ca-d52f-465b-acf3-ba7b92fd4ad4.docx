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pPr>
        <w:spacing w:after="120"/>
      </w:pPr>
      <w:r>
        <w:t>**Vibhavasu Bhadauria**</w:t>
      </w:r>
    </w:p>
    <w:p>
      <w:pPr>
        <w:spacing w:after="120"/>
      </w:pPr>
      <w:r>
        <w:t>vibhavasudsvv2003@gmail.com | +91 639-658-1867 | github.com/vibhavasubhadauria2003 | LinkedIn Profile URL (If Available)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Highly motivated and results-oriented BCA student at Dev Sanskriti Vishwavidyalaya, Haridwar, proficient in full-stack web development.  Experienced in building user-friendly web applications using HTML, CSS, JavaScript, Node.js (Express.js), and MongoDB, incorporating features like user authentication and role-based access control.  Eager to leverage my skills and contribute to a dynamic team environment.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**Programming Languages:**  C, Java, JavaScript, Python</w:t>
      </w:r>
    </w:p>
    <w:p>
      <w:pPr>
        <w:spacing w:after="120"/>
      </w:pPr>
      <w:r>
        <w:t>**Frontend:** HTML5, CSS3, JavaScript,  (Mention specific JS frameworks learned if any e.g., React, Vue, Angular)</w:t>
      </w:r>
    </w:p>
    <w:p>
      <w:pPr>
        <w:spacing w:after="120"/>
      </w:pPr>
      <w:r>
        <w:t>**Backend:** Node.js, Express.js</w:t>
      </w:r>
    </w:p>
    <w:p>
      <w:pPr>
        <w:spacing w:after="120"/>
      </w:pPr>
      <w:r>
        <w:t>**Databases:** MongoDB</w:t>
      </w:r>
    </w:p>
    <w:p>
      <w:pPr>
        <w:spacing w:after="120"/>
      </w:pPr>
      <w:r>
        <w:t>**Tools &amp; Technologies:** Git (mention specific skills like branching strategies, pull requests if applicable),  (Add any other relevant tools like testing frameworks e.g., Jest, Mocha)</w:t>
      </w:r>
    </w:p>
    <w:p>
      <w:pPr>
        <w:spacing w:after="120"/>
      </w:pPr>
      <w:r>
        <w:t>**Other:**  Data Structures, Object-Oriented Programming, Agile methodologies (If applicable)</w:t>
      </w:r>
    </w:p>
    <w:p>
      <w:r>
        <w:rPr>
          <w:b/>
          <w:color w:val="0066CC"/>
          <w:sz w:val="24"/>
        </w:rPr>
        <w:t>💼 **Experience**</w:t>
      </w:r>
    </w:p>
    <w:p>
      <w:pPr>
        <w:spacing w:after="120"/>
      </w:pPr>
      <w:r>
        <w:t>**Yogi Master (Current Project)**</w:t>
      </w:r>
    </w:p>
    <w:p>
      <w:pPr>
        <w:spacing w:after="120"/>
      </w:pPr>
      <w:r>
        <w:t>* Developed a Yoga tutorial web application featuring user authentication, video tutorials, trainer selection, and role-based access control.</w:t>
      </w:r>
    </w:p>
    <w:p>
      <w:pPr>
        <w:spacing w:after="120"/>
      </w:pPr>
      <w:r>
        <w:t>* Implemented a robust backend using Express.js and MongoDB, ensuring efficient data management and secure user access.</w:t>
      </w:r>
    </w:p>
    <w:p>
      <w:pPr>
        <w:spacing w:after="120"/>
      </w:pPr>
      <w:r>
        <w:t>* Utilized HTML, CSS, and JavaScript to create an intuitive and user-friendly frontend.</w:t>
      </w:r>
    </w:p>
    <w:p>
      <w:pPr>
        <w:spacing w:after="120"/>
      </w:pPr>
      <w:r>
        <w:t>**BCA Student Data (Project)**</w:t>
      </w:r>
    </w:p>
    <w:p>
      <w:pPr>
        <w:spacing w:after="120"/>
      </w:pPr>
      <w:r>
        <w:t>* Designed and implemented a web application to collect, store, and display student data.</w:t>
      </w:r>
    </w:p>
    <w:p>
      <w:pPr>
        <w:spacing w:after="120"/>
      </w:pPr>
      <w:r>
        <w:t>* Utilized Node.js, Express.js, and MongoDB to manage data efficiently.</w:t>
      </w:r>
    </w:p>
    <w:p>
      <w:pPr>
        <w:spacing w:after="120"/>
      </w:pPr>
      <w:r>
        <w:t>* Developed a user-friendly interface using HTML, CSS, and JavaScript, improving data accessibility for administrators.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**Dev Sanskriti Vishwavidyalaya, Haridwar**</w:t>
      </w:r>
    </w:p>
    <w:p>
      <w:pPr>
        <w:spacing w:after="120"/>
      </w:pPr>
      <w:r>
        <w:t>Bachelor of Computer Applications (BCA), 2022 - 2025 (Expected Graduation Date)</w:t>
      </w:r>
    </w:p>
    <w:p>
      <w:pPr>
        <w:spacing w:after="120"/>
      </w:pPr>
      <w:r>
        <w:t>* Relevant coursework:  (List relevant coursework, e.g., Database Management Systems, Web Development, Algorithms and Data Structures)</w:t>
      </w:r>
    </w:p>
    <w:p>
      <w:pPr>
        <w:spacing w:after="120"/>
      </w:pPr>
      <w:r>
        <w:t>**(Optional - Remove if not adding value)**</w:t>
      </w:r>
    </w:p>
    <w:p>
      <w:pPr>
        <w:spacing w:after="120"/>
      </w:pPr>
      <w:r>
        <w:t>*ST Thomas Sr Sec School, Mainpuri</w:t>
      </w:r>
    </w:p>
    <w:p>
      <w:pPr>
        <w:spacing w:after="120"/>
      </w:pPr>
      <w:r>
        <w:t>Class 12th, ISC Board,  Physics, Chemistry, Mathematics with Computer Science (Java) (2019-2021)</w:t>
      </w:r>
    </w:p>
    <w:p>
      <w:r>
        <w:rPr>
          <w:b/>
          <w:color w:val="0066CC"/>
          <w:sz w:val="24"/>
        </w:rPr>
        <w:t>📜 **Certifications** (Optional - Add any relevant certifications here)</w:t>
      </w:r>
    </w:p>
    <w:p>
      <w:pPr>
        <w:spacing w:after="120"/>
      </w:pPr>
      <w:r>
        <w:t>**(Optional) Portfolio:** [Link to your portfolio website]  (If you have a portfolio website, include the link here)</w:t>
      </w:r>
    </w:p>
    <w:p>
      <w:r>
        <w:rPr>
          <w:b/>
          <w:color w:val="0066CC"/>
          <w:sz w:val="24"/>
        </w:rPr>
        <w:t>**Note:** This improved resume focuses on relevant skills and quantifiable achievements.  Remember to tailor it further to specific job descriptions.  Consider adding a LinkedIn profile URL for better networking.  The feedback mentioned areas like deployment experience and testing methodologies; actively work on gaining those skills and updating your resume accordingly.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