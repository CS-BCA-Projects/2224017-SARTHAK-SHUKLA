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before="200"/>
      </w:pPr>
      <w:r>
        <w:rPr>
          <w:b/>
          <w:color w:val="0066CC"/>
          <w:sz w:val="28"/>
        </w:rPr>
        <w:t>Sadgyan Singh</w:t>
      </w:r>
    </w:p>
    <w:p>
      <w:pPr>
        <w:spacing w:after="120"/>
      </w:pPr>
      <w:r>
        <w:t>dsvvsadgyansinghindo@gmail.com | +91 9044351175 | +91 9452651175 | linkedin.com/in/sadgyansingh | github.com/ssadgyan</w:t>
      </w:r>
    </w:p>
    <w:p>
      <w:pPr>
        <w:spacing w:after="120"/>
      </w:pPr>
      <w:r>
        <w:t>📌 &lt;&lt;HEADING:Professional Summary&gt;&gt;</w:t>
      </w:r>
    </w:p>
    <w:p>
      <w:pPr>
        <w:spacing w:after="120"/>
      </w:pPr>
      <w:r>
        <w:t>Highly motivated and results-oriented Full-Stack Web Developer with a strong foundation in MERN stack technologies (MongoDB, Express.js, React, Node.js) and experience building a functional e-commerce platform.  Currently pursuing an MCA from K R Mangalam University, seeking a challenging work-from-home opportunity to leverage technical skills and contribute to a dynamic team.  Eager to expand expertise in relational databases and other backend frameworks.</w:t>
      </w:r>
    </w:p>
    <w:p>
      <w:pPr>
        <w:spacing w:after="120"/>
      </w:pPr>
      <w:r>
        <w:t>🛠️ &lt;&lt;HEADING:Skills&gt;&gt;</w:t>
      </w:r>
    </w:p>
    <w:p>
      <w:pPr>
        <w:spacing w:after="120"/>
      </w:pPr>
      <w:r>
        <w:t>&lt;&lt;HEADING:Programming Languages:&gt;&gt;  JavaScript, Python, Java, C</w:t>
      </w:r>
    </w:p>
    <w:p>
      <w:pPr>
        <w:spacing w:after="120"/>
      </w:pPr>
      <w:r>
        <w:t>&lt;&lt;HEADING:Web Technologies:&gt;&gt; React, Node.js, Express.js, Tailwind CSS, HTML5, CSS3</w:t>
      </w:r>
    </w:p>
    <w:p>
      <w:pPr>
        <w:spacing w:after="120"/>
      </w:pPr>
      <w:r>
        <w:t>&lt;&lt;HEADING:Databases:&gt;&gt; MongoDB,  - (Seeking experience with MySQL/PostgreSQL)</w:t>
      </w:r>
    </w:p>
    <w:p>
      <w:pPr>
        <w:spacing w:after="120"/>
      </w:pPr>
      <w:r>
        <w:t>&lt;&lt;HEADING:Backend Frameworks:&gt;&gt; Express.js, - (Seeking experience with Spring Boot/Django/Laravel)</w:t>
      </w:r>
    </w:p>
    <w:p>
      <w:pPr>
        <w:spacing w:after="120"/>
      </w:pPr>
      <w:r>
        <w:t>&lt;&lt;HEADING:Tools:&gt;&gt; Git, GitHub, Visual Studio Code, Android Studio</w:t>
      </w:r>
    </w:p>
    <w:p>
      <w:pPr>
        <w:spacing w:after="120"/>
      </w:pPr>
      <w:r>
        <w:t>&lt;&lt;HEADING:Testing:&gt;&gt; - (Seeking experience with Jest/Mocha)</w:t>
      </w:r>
    </w:p>
    <w:p>
      <w:pPr>
        <w:spacing w:after="120"/>
      </w:pPr>
      <w:r>
        <w:t>&lt;&lt;HEADING:Methodologies:&gt;&gt; - (Seeking experience with Agile/Scrum/Kanban)</w:t>
      </w:r>
    </w:p>
    <w:p>
      <w:pPr>
        <w:spacing w:after="120"/>
      </w:pPr>
      <w:r>
        <w:t>&lt;&lt;HEADING:Deployment:&gt;&gt; - (Seeking experience with AWS/Azure/GCP/Heroku/Netlify)</w:t>
      </w:r>
    </w:p>
    <w:p>
      <w:pPr>
        <w:spacing w:after="120"/>
      </w:pPr>
      <w:r>
        <w:t>&lt;&lt;HEADING:Soft Skills:&gt;&gt; Teamwork, Leadership, Public Speaking, Communication, Problem-Solving, Quick Learner</w:t>
      </w:r>
    </w:p>
    <w:p>
      <w:pPr>
        <w:spacing w:after="120"/>
      </w:pPr>
      <w:r>
        <w:t>💼 &lt;&lt;HEADING:Experience&gt;&gt;</w:t>
      </w:r>
    </w:p>
    <w:p>
      <w:pPr>
        <w:spacing w:after="120"/>
      </w:pPr>
      <w:r>
        <w:t>&lt;&lt;HEADING:Handyman Pro (Personal Project -  Similar to Urban Company)&gt;&gt;  - (GitHub: github.com/ssadgyan/Handyman-Pro)</w:t>
      </w:r>
    </w:p>
    <w:p>
      <w:pPr>
        <w:spacing w:after="120"/>
      </w:pPr>
      <w:r>
        <w:t>* Developed a full-stack web application connecting customers with service providers, featuring user authentication, service listings, a booking system, and an admin panel.</w:t>
      </w:r>
    </w:p>
    <w:p>
      <w:pPr>
        <w:spacing w:after="120"/>
      </w:pPr>
      <w:r>
        <w:t>* Implemented clean UI/UX using Tailwind CSS.</w:t>
      </w:r>
    </w:p>
    <w:p>
      <w:pPr>
        <w:pStyle w:val="ListBullet"/>
      </w:pPr>
      <w:r>
        <w:t>Utilized MERN stack technologies resulting in a functional MVP.  (Quantify achievements if possible - e.g., "Successfully completed and deployed the MVP within [Timeframe], achieving [Metric, e.g., X user registrations]" )*</w:t>
      </w:r>
    </w:p>
    <w:p>
      <w:pPr>
        <w:pStyle w:val="ListBullet"/>
      </w:pPr>
      <w:r>
        <w:t>Managed the entire development lifecycle, from design and development to testing and deployment. (Highlight specific challenges and solutions)*</w:t>
      </w:r>
    </w:p>
    <w:p>
      <w:pPr>
        <w:spacing w:before="200"/>
      </w:pPr>
      <w:r>
        <w:rPr>
          <w:b/>
          <w:color w:val="0066CC"/>
          <w:sz w:val="28"/>
        </w:rPr>
        <w:t>Social Internship (1 Month, Jharkhand)</w:t>
      </w:r>
    </w:p>
    <w:p>
      <w:pPr>
        <w:spacing w:after="120"/>
      </w:pPr>
      <w:r>
        <w:t>* Motivated and guided students in rural areas through public speaking and communication workshops.</w:t>
      </w:r>
    </w:p>
    <w:p>
      <w:pPr>
        <w:pStyle w:val="ListBullet"/>
      </w:pPr>
      <w:r>
        <w:t>Improved communication skills among [Number] students. (Quantify achievements)*</w:t>
      </w:r>
    </w:p>
    <w:p>
      <w:pPr>
        <w:spacing w:after="120"/>
      </w:pPr>
      <w:r>
        <w:t>🎓 &lt;&lt;HEADING:Education&gt;&gt;</w:t>
      </w:r>
    </w:p>
    <w:p>
      <w:pPr>
        <w:spacing w:after="120"/>
      </w:pPr>
      <w:r>
        <w:t>&lt;&lt;HEADING:Master of Computer Applications (MCA)&gt;&gt; | K R Mangalam University | Pursuing (2025 - 2027)</w:t>
      </w:r>
    </w:p>
    <w:p>
      <w:pPr>
        <w:spacing w:after="120"/>
      </w:pPr>
      <w:r>
        <w:t>&lt;&lt;HEADING:Bachelor of Computer Applications (BCA)&gt;&gt; | Dev Sanskriti Vishwavidyalaya | Completed (2022 - 2025)</w:t>
      </w:r>
    </w:p>
    <w:p>
      <w:pPr>
        <w:spacing w:after="120"/>
      </w:pPr>
      <w:r>
        <w:t>📜 &lt;&lt;HEADING:Certifications&gt;&gt; (Optional - Add any relevant certifications here)</w:t>
      </w:r>
    </w:p>
    <w:p>
      <w:pPr>
        <w:spacing w:before="200"/>
      </w:pPr>
      <w:r>
        <w:rPr>
          <w:b/>
          <w:color w:val="0066CC"/>
          <w:sz w:val="28"/>
        </w:rPr>
        <w:t>Achievements</w:t>
      </w:r>
    </w:p>
    <w:p>
      <w:pPr>
        <w:spacing w:after="120"/>
      </w:pPr>
      <w:r>
        <w:t>* 3rd Position in Khel Mahakumbh District Badminton Championship (Uttarakhand)</w:t>
      </w:r>
    </w:p>
    <w:p>
      <w:pPr>
        <w:spacing w:after="120"/>
      </w:pPr>
      <w:r>
        <w:t>* Selected for Robotics Association (Canada) during 8th &amp; 9th Grade</w:t>
      </w:r>
    </w:p>
    <w:p>
      <w:pPr>
        <w:spacing w:after="120"/>
      </w:pPr>
      <w:r>
        <w:t>* 50+ Public Speeches on Motivation &amp; Communication</w:t>
      </w:r>
    </w:p>
    <w:p>
      <w:pPr>
        <w:spacing w:before="200"/>
      </w:pPr>
      <w:r>
        <w:rPr>
          <w:b/>
          <w:color w:val="0066CC"/>
          <w:sz w:val="28"/>
        </w:rPr>
        <w:t>Languages</w:t>
      </w:r>
    </w:p>
    <w:p>
      <w:pPr>
        <w:spacing w:after="120"/>
      </w:pPr>
      <w:r>
        <w:t>Hindi, English</w:t>
      </w:r>
    </w:p>
    <w:p>
      <w:pPr>
        <w:spacing w:before="200"/>
      </w:pPr>
      <w:r>
        <w:rPr>
          <w:b/>
          <w:color w:val="0066CC"/>
          <w:sz w:val="28"/>
        </w:rPr>
        <w:t>Interests</w:t>
      </w:r>
    </w:p>
    <w:p>
      <w:pPr>
        <w:spacing w:after="120"/>
      </w:pPr>
      <w:r>
        <w:t>Web Development, Coding, Learning New Technologies, Badminton, Volleyball, Karate</w:t>
      </w:r>
    </w:p>
    <w:p>
      <w:pPr>
        <w:spacing w:before="200"/>
      </w:pPr>
      <w:r>
        <w:rPr>
          <w:i/>
        </w:rP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