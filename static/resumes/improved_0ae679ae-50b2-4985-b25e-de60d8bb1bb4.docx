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r>
        <w:rPr>
          <w:b/>
          <w:color w:val="0066CC"/>
          <w:sz w:val="24"/>
        </w:rPr>
        <w:t>The feedback indicates the resume is unsuitable for a web developer role.  The following resume maintains the teaching-focused approach as the original analysis and feedback centered on that goal.  To create a web developer resume, the content would need to be significantly altered to reflect relevant skills and experience.</w:t>
      </w:r>
    </w:p>
    <w:p>
      <w:r>
        <w:rPr>
          <w:b/>
          <w:color w:val="0066CC"/>
          <w:sz w:val="24"/>
        </w:rPr>
        <w:t>📌 **Professional Summary**</w:t>
      </w:r>
    </w:p>
    <w:p>
      <w:r>
        <w:rPr>
          <w:b/>
          <w:color w:val="0066CC"/>
          <w:sz w:val="24"/>
        </w:rPr>
        <w:t>Highly motivated and detail-oriented individual with a strong foundation in computer science, seeking a teaching position leveraging problem-solving skills and passion for education.  Proven ability to explain complex concepts clearly and concisely, fostering student learning in engaging and collaborative classroom environments.  Eager to integrate technology effectively into the curriculum and adapt teaching styles to meet diverse learning needs.</w:t>
      </w:r>
    </w:p>
    <w:p>
      <w:r>
        <w:rPr>
          <w:b/>
          <w:color w:val="0066CC"/>
          <w:sz w:val="24"/>
        </w:rPr>
        <w:t>🛠️ **Skills**</w:t>
      </w:r>
    </w:p>
    <w:p>
      <w:r>
        <w:rPr>
          <w:b/>
          <w:color w:val="0066CC"/>
          <w:sz w:val="24"/>
        </w:rPr>
        <w:t>* 🗣️ **Exceptional Communication &amp; Interpersonal Skills:**  Effectively communicates complex information to diverse audiences; fosters positive and collaborative learning environments.</w:t>
      </w:r>
    </w:p>
    <w:p>
      <w:pPr>
        <w:spacing w:after="120"/>
      </w:pPr>
      <w:r>
        <w:t>* 👨‍🏫 **Proven Teaching &amp; Mentoring Abilities:**  (Add specific examples if you have them.  e.g., "Mentored 5 students in introductory programming, resulting in a 15% average improvement in project grades.")</w:t>
      </w:r>
    </w:p>
    <w:p>
      <w:pPr>
        <w:spacing w:after="120"/>
      </w:pPr>
      <w:r>
        <w:t>* 🧠 **Strong Problem-Solving &amp; Critical Thinking:**  Analyzes problems methodically, develops effective solutions, and applies critical thinking to diverse educational challenges.</w:t>
      </w:r>
    </w:p>
    <w:p>
      <w:pPr>
        <w:spacing w:after="120"/>
      </w:pPr>
      <w:r>
        <w:t>* 🧑‍🏫 **Adaptable Teaching Methodology:** Tailors instruction to accommodate various learning styles and needs, creating inclusive learning experiences.</w:t>
      </w:r>
    </w:p>
    <w:p>
      <w:pPr>
        <w:spacing w:after="120"/>
      </w:pPr>
      <w:r>
        <w:t>* 📚 **Curriculum Development &amp; Lesson Planning:** (Add specific examples. e.g., "Developed and implemented weekly lesson plans for a group of 10 students covering introductory Java programming concepts.")</w:t>
      </w:r>
    </w:p>
    <w:p>
      <w:pPr>
        <w:spacing w:after="120"/>
      </w:pPr>
      <w:r>
        <w:t>* 📝 **Student Assessment &amp; Feedback:** Designs and administers assessments, providing constructive feedback to improve student learning and understanding.</w:t>
      </w:r>
    </w:p>
    <w:p>
      <w:pPr>
        <w:spacing w:after="120"/>
      </w:pPr>
      <w:r>
        <w:t>* 🤝 **Collaborative Team Player:** Works effectively with colleagues and students in collaborative settings, contributing positively to team dynamics.</w:t>
      </w:r>
    </w:p>
    <w:p>
      <w:pPr>
        <w:spacing w:after="120"/>
      </w:pPr>
      <w:r>
        <w:t>* 🧘 **Patience &amp; Empathy:** Demonstrates understanding and patience while working with diverse learners, creating a supportive and inclusive classroom environment.</w:t>
      </w:r>
    </w:p>
    <w:p>
      <w:r>
        <w:rPr>
          <w:b/>
          <w:color w:val="0066CC"/>
          <w:sz w:val="24"/>
        </w:rPr>
        <w:t>💼 **Experience**</w:t>
      </w:r>
    </w:p>
    <w:p>
      <w:pPr>
        <w:spacing w:after="120"/>
      </w:pPr>
      <w:r>
        <w:t>* **(If applicable) Volunteer Tutor, [Organization Name]** (Dates)</w:t>
      </w:r>
    </w:p>
    <w:p>
      <w:pPr>
        <w:spacing w:after="120"/>
      </w:pPr>
      <w:r>
        <w:t>* Tutored [Number] students in [Subject], resulting in an average [Percentage]% improvement in test scores.</w:t>
      </w:r>
    </w:p>
    <w:p>
      <w:pPr>
        <w:spacing w:after="120"/>
      </w:pPr>
      <w:r>
        <w:t>* Developed and implemented individualized learning plans to address specific student needs.</w:t>
      </w:r>
    </w:p>
    <w:p>
      <w:pPr>
        <w:spacing w:after="120"/>
      </w:pPr>
      <w:r>
        <w:t>* **(If applicable) Group Project Leader, [Project Name]** (Dates)</w:t>
      </w:r>
    </w:p>
    <w:p>
      <w:pPr>
        <w:spacing w:after="120"/>
      </w:pPr>
      <w:r>
        <w:t>* Successfully led a team of [Number] students, completing a [Project Type] project on time and within budget.</w:t>
      </w:r>
    </w:p>
    <w:p>
      <w:pPr>
        <w:spacing w:after="120"/>
      </w:pPr>
      <w:r>
        <w:t>* Effectively managed timelines, delegated tasks, and fostered collaboration among team members.</w:t>
      </w:r>
    </w:p>
    <w:p>
      <w:pPr>
        <w:spacing w:after="120"/>
      </w:pPr>
      <w:r>
        <w:t>* **(Add any other relevant experience, even volunteer work, quantifying achievements whenever possible)**</w:t>
      </w:r>
    </w:p>
    <w:p>
      <w:r>
        <w:rPr>
          <w:b/>
          <w:color w:val="0066CC"/>
          <w:sz w:val="24"/>
        </w:rPr>
        <w:t>🎓 **Education**</w:t>
      </w:r>
    </w:p>
    <w:p>
      <w:pPr>
        <w:spacing w:after="120"/>
      </w:pPr>
      <w:r>
        <w:t>* **Bachelor of Computer Applications (BCA),** Dev Sanskriti Vishwavidyalaya, Haridwar (2022-2025) (Expected Graduation: [Date])</w:t>
      </w:r>
    </w:p>
    <w:p>
      <w:pPr>
        <w:spacing w:after="120"/>
      </w:pPr>
      <w:r>
        <w:t>* **Class 12th (ISC Board),** Physics, Chemistry, Mathematics with Computer Science (Java), ST Thomas Sr Sec School, Mainpuri (2019-2021)</w:t>
      </w:r>
    </w:p>
    <w:p>
      <w:pPr>
        <w:spacing w:after="120"/>
      </w:pPr>
      <w:r>
        <w:t>* **Class 10th (ICSE Board),** ST Thomas Sr Sec School, Mainpuri (2019-2017) *(Corrected timeframe assuming 2017-2019)*</w:t>
      </w:r>
    </w:p>
    <w:p>
      <w:r>
        <w:rPr>
          <w:b/>
          <w:color w:val="0066CC"/>
          <w:sz w:val="24"/>
        </w:rPr>
        <w:t>📜 **Certifications**</w:t>
      </w:r>
    </w:p>
    <w:p>
      <w:r>
        <w:rPr>
          <w:b/>
          <w:color w:val="0066CC"/>
          <w:sz w:val="24"/>
        </w:rPr>
        <w:t>*(List any relevant certifications here.  If none, consider obtaining certifications in education or a specific subject area.)*</w:t>
      </w:r>
    </w:p>
    <w:p>
      <w:r>
        <w:rPr>
          <w:b/>
          <w:color w:val="0066CC"/>
          <w:sz w:val="24"/>
        </w:rPr>
        <w:t>Remember to replace the bracketed information with your specific details.  The key is to quantify your achievements wherever possible to demonstrate the impact of your skills and experiences.  If you lack formal teaching experience, consider adding volunteer experiences or tutoring to strengthen your application.</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