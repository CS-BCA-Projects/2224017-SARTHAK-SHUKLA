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pPr>
        <w:spacing w:after="120"/>
      </w:pPr>
      <w:r>
        <w:t>**Vibhavasu Bhadauria**</w:t>
      </w:r>
    </w:p>
    <w:p>
      <w:pPr>
        <w:spacing w:after="120"/>
      </w:pPr>
      <w:r>
        <w:t>vibhavasudsvv2003@gmail.com | +91 639-658-1867 | github.com/vibhavasubhadauria2003 | Portfolio: [Insert Portfolio Link Here]</w:t>
      </w:r>
    </w:p>
    <w:p>
      <w:r>
        <w:rPr>
          <w:b/>
          <w:color w:val="0066CC"/>
          <w:sz w:val="24"/>
        </w:rPr>
        <w:t>📌 **Professional Summary**</w:t>
      </w:r>
    </w:p>
    <w:p>
      <w:r>
        <w:rPr>
          <w:b/>
          <w:color w:val="0066CC"/>
          <w:sz w:val="24"/>
        </w:rPr>
        <w:t>Highly motivated and results-oriented Full Stack Web Developer with a Bachelor of Computer Applications (BCA) from Dev Sanskriti Vishwavidyalaya, Haridwar (Graduated [Graduation Date]).  Proficient in developing and deploying user-friendly web applications using a range of technologies, including HTML, CSS, JavaScript, Node.js, Express.js, MongoDB, and SQL.  Experienced in implementing user authentication, role-based access control, and RESTful APIs.  Eager to contribute to a challenging role where I can leverage my skills in building efficient and scalable solutions.</w:t>
      </w:r>
    </w:p>
    <w:p>
      <w:r>
        <w:rPr>
          <w:b/>
          <w:color w:val="0066CC"/>
          <w:sz w:val="24"/>
        </w:rPr>
        <w:t>🛠️ **Skills**</w:t>
      </w:r>
    </w:p>
    <w:p>
      <w:pPr>
        <w:spacing w:after="120"/>
      </w:pPr>
      <w:r>
        <w:t>* **Programming Languages:** JavaScript, Python, Java, C, SQL</w:t>
      </w:r>
    </w:p>
    <w:p>
      <w:pPr>
        <w:spacing w:after="120"/>
      </w:pPr>
      <w:r>
        <w:t>* **Frontend Development:** HTML5, CSS3, JavaScript, React (Currently Learning),</w:t>
      </w:r>
    </w:p>
    <w:p>
      <w:pPr>
        <w:spacing w:after="120"/>
      </w:pPr>
      <w:r>
        <w:t>* **Backend Development:** Node.js, Express.js, RESTful APIs</w:t>
      </w:r>
    </w:p>
    <w:p>
      <w:pPr>
        <w:spacing w:after="120"/>
      </w:pPr>
      <w:r>
        <w:t>* **Databases:** MongoDB, MySQL</w:t>
      </w:r>
    </w:p>
    <w:p>
      <w:pPr>
        <w:spacing w:after="120"/>
      </w:pPr>
      <w:r>
        <w:t>* **Tools:** Git (Proficient in branching strategies and pull requests),  npm, Docker (Currently Learning)</w:t>
      </w:r>
    </w:p>
    <w:p>
      <w:pPr>
        <w:spacing w:after="120"/>
      </w:pPr>
      <w:r>
        <w:t>* **Other:** Data Structures &amp; Algorithms, Object-Oriented Programming, User Authentication, Role-Based Access Control, Agile Methodologies (Scrum), Testing (Jest - Currently Learning)</w:t>
      </w:r>
    </w:p>
    <w:p>
      <w:pPr>
        <w:spacing w:after="120"/>
      </w:pPr>
      <w:r>
        <w:t>* **Soft Skills:**  Communication, Teamwork, Problem-Solving, Time Management</w:t>
      </w:r>
    </w:p>
    <w:p>
      <w:r>
        <w:rPr>
          <w:b/>
          <w:color w:val="0066CC"/>
          <w:sz w:val="24"/>
        </w:rPr>
        <w:t>💼 **Experience**</w:t>
      </w:r>
    </w:p>
    <w:p>
      <w:pPr>
        <w:spacing w:after="120"/>
      </w:pPr>
      <w:r>
        <w:t>* **Yogi Master  (Web Application)  – [Start Date] – [End Date/Present]**</w:t>
      </w:r>
    </w:p>
    <w:p>
      <w:pPr>
        <w:spacing w:after="120"/>
      </w:pPr>
      <w:r>
        <w:t>* Developed a yoga tutorial web application featuring user authentication, video-based tutorials, trainer selection, and role-based access control.</w:t>
      </w:r>
    </w:p>
    <w:p>
      <w:pPr>
        <w:spacing w:after="120"/>
      </w:pPr>
      <w:r>
        <w:t>* Implemented front-end using HTML, CSS, and JavaScript and back-end using Express.js, MongoDB, and RESTful APIs.</w:t>
      </w:r>
    </w:p>
    <w:p>
      <w:pPr>
        <w:spacing w:after="120"/>
      </w:pPr>
      <w:r>
        <w:t>* Successfully launched the application with 500+ registered users and 25 video tutorials, resulting in a 15% increase in yoga class registrations.  (Numbers are examples – replace with actual data)</w:t>
      </w:r>
    </w:p>
    <w:p>
      <w:pPr>
        <w:spacing w:after="120"/>
      </w:pPr>
      <w:r>
        <w:t>* **BCA Student Data (Web Application) – [Start Date] – [End Date]**</w:t>
      </w:r>
    </w:p>
    <w:p>
      <w:pPr>
        <w:spacing w:after="120"/>
      </w:pPr>
      <w:r>
        <w:t>* Created a web application to manage student data, including user input, database storage (MongoDB and MySQL), and administrative data display.</w:t>
      </w:r>
    </w:p>
    <w:p>
      <w:pPr>
        <w:spacing w:after="120"/>
      </w:pPr>
      <w:r>
        <w:t>* Utilized HTML, CSS, JavaScript for the front-end and Node.js, Express.js, and MongoDB/MySQL for the back-end.</w:t>
      </w:r>
    </w:p>
    <w:p>
      <w:pPr>
        <w:spacing w:after="120"/>
      </w:pPr>
      <w:r>
        <w:t>* Improved data management efficiency by 20% through optimized database queries and streamlined user interface design. (Numbers are examples – replace with actual data)</w:t>
      </w:r>
    </w:p>
    <w:p>
      <w:pPr>
        <w:spacing w:after="120"/>
      </w:pPr>
      <w:r>
        <w:t>*[Add any other relevant projects here]*</w:t>
      </w:r>
    </w:p>
    <w:p>
      <w:r>
        <w:rPr>
          <w:b/>
          <w:color w:val="0066CC"/>
          <w:sz w:val="24"/>
        </w:rPr>
        <w:t>🎓 **Education**</w:t>
      </w:r>
    </w:p>
    <w:p>
      <w:pPr>
        <w:spacing w:after="120"/>
      </w:pPr>
      <w:r>
        <w:t>* **Dev Sanskriti Vishwavidyalaya, Haridwar**</w:t>
      </w:r>
    </w:p>
    <w:p>
      <w:pPr>
        <w:spacing w:after="120"/>
      </w:pPr>
      <w:r>
        <w:t>* Bachelor of Computer Applications (BCA), [Graduation Date]</w:t>
      </w:r>
    </w:p>
    <w:p>
      <w:pPr>
        <w:spacing w:after="120"/>
      </w:pPr>
      <w:r>
        <w:t>* **ST Thomas Sr Sec School, Mainpuri**</w:t>
      </w:r>
    </w:p>
    <w:p>
      <w:pPr>
        <w:spacing w:after="120"/>
      </w:pPr>
      <w:r>
        <w:t>* Class 12th, ISC Board</w:t>
      </w:r>
    </w:p>
    <w:p>
      <w:pPr>
        <w:spacing w:after="120"/>
      </w:pPr>
      <w:r>
        <w:t>* Class 10th, ICSE Board</w:t>
      </w:r>
    </w:p>
    <w:p>
      <w:r>
        <w:rPr>
          <w:b/>
          <w:color w:val="0066CC"/>
          <w:sz w:val="24"/>
        </w:rPr>
        <w:t>📜 **Certifications**</w:t>
      </w:r>
    </w:p>
    <w:p>
      <w:pPr>
        <w:spacing w:after="120"/>
      </w:pPr>
      <w:r>
        <w:t>* [List any relevant certifications here]</w:t>
      </w:r>
    </w:p>
    <w:p>
      <w:r>
        <w:rPr>
          <w:b/>
          <w:color w:val="0066CC"/>
          <w:sz w:val="24"/>
        </w:rPr>
        <w:t>**Note:**  The resume is a template.  Replace the bracketed information with your actual data.  Continuously update this resume as you acquire new skills and experience.  Tailor it to each job application by highlighting the skills most relevant to the specific job description.</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