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Improved Resume</w:t>
      </w:r>
    </w:p>
    <w:p>
      <w:r>
        <w:t>**Vibhavasu Bhadauria**</w:t>
      </w:r>
    </w:p>
    <w:p>
      <w:r>
        <w:t>vibhavasudsvv2003@gmail.com | +91 639-658-1867 | GitHub: vibhavasubhadauria2003 | LinkedIn: [Add LinkedIn Profile URL if available]</w:t>
      </w:r>
    </w:p>
    <w:p>
      <w:r>
        <w:rPr>
          <w:b/>
          <w:color w:val="0066CC"/>
        </w:rPr>
        <w:t>**1. Professional Summary**</w:t>
      </w:r>
    </w:p>
    <w:p>
      <w:r>
        <w:rPr>
          <w:b/>
          <w:color w:val="0066CC"/>
        </w:rPr>
        <w:t>Highly motivated and results-oriented aspiring backend web developer with a Bachelor of Computer Applications (BCA) from Dev Sanskriti Vishwavidyalaya, Haridwar.  Proficient in Node.js, Express.js, and MongoDB, with experience building and deploying robust backend systems for web applications.  Eager to leverage strong problem-solving skills and a collaborative mindset to contribute to a challenging and rewarding role in backend development.</w:t>
      </w:r>
    </w:p>
    <w:p>
      <w:r>
        <w:rPr>
          <w:b/>
          <w:color w:val="0066CC"/>
        </w:rPr>
        <w:t>**2. Skills**</w:t>
      </w:r>
    </w:p>
    <w:p>
      <w:r>
        <w:t>* **Backend Development:** Node.js, Express.js, MongoDB</w:t>
      </w:r>
    </w:p>
    <w:p>
      <w:r>
        <w:t>* **Frontend Development:** HTML, CSS, JavaScript</w:t>
      </w:r>
    </w:p>
    <w:p>
      <w:r>
        <w:t>* **Programming Languages:** Java, Python, C</w:t>
      </w:r>
    </w:p>
    <w:p>
      <w:r>
        <w:t>* **Data Structures &amp; Algorithms:** Proficient in data structures using C, Object-Oriented Programming with Java</w:t>
      </w:r>
    </w:p>
    <w:p>
      <w:r>
        <w:t>* **Databases:** MongoDB</w:t>
      </w:r>
    </w:p>
    <w:p>
      <w:r>
        <w:t>* **Version Control:** Git (familiar with branching strategies)  *(Note:  Expand this with more experience as it is gained)*</w:t>
      </w:r>
    </w:p>
    <w:p>
      <w:r>
        <w:t>* **Soft Skills:**  Teamwork, Problem-solving, Communication</w:t>
      </w:r>
    </w:p>
    <w:p>
      <w:r>
        <w:rPr>
          <w:b/>
          <w:color w:val="0066CC"/>
        </w:rPr>
        <w:t>**3. Experience**</w:t>
      </w:r>
    </w:p>
    <w:p>
      <w:r>
        <w:t>**Yogi Master – Yoga Tutorial Web App  **(Current Project)**</w:t>
      </w:r>
    </w:p>
    <w:p>
      <w:r>
        <w:t>* Developed and implemented the backend for a yoga tutorial web application using Express.js and MongoDB.</w:t>
      </w:r>
    </w:p>
    <w:p>
      <w:r>
        <w:t>* Designed and implemented user authentication, role-based access control, and a system for trainer selection.</w:t>
      </w:r>
    </w:p>
    <w:p>
      <w:r>
        <w:t>* Managed the database schema and ensured data integrity.</w:t>
      </w:r>
    </w:p>
    <w:p>
      <w:r>
        <w:t>* *[Add quantifiable achievements here.  E.g., "Successfully integrated video streaming functionality, resulting in a 15% increase in user engagement."] *</w:t>
      </w:r>
    </w:p>
    <w:p>
      <w:r>
        <w:t>**BCA Student Data – Data Management Application**</w:t>
      </w:r>
    </w:p>
    <w:p>
      <w:r>
        <w:t>* Built a data management application using Node.js, Express.js, and MongoDB.</w:t>
      </w:r>
    </w:p>
    <w:p>
      <w:r>
        <w:t>* Designed and implemented user input forms, data storage, and admin-level data display.</w:t>
      </w:r>
    </w:p>
    <w:p>
      <w:r>
        <w:t>* *[Add quantifiable achievements here. E.g., "Implemented data validation features, reducing data entry errors by 20%."] *</w:t>
      </w:r>
    </w:p>
    <w:p>
      <w:r>
        <w:rPr>
          <w:b/>
          <w:color w:val="0066CC"/>
        </w:rPr>
        <w:t>**4. Education**</w:t>
      </w:r>
    </w:p>
    <w:p>
      <w:r>
        <w:t>**Dev Sanskriti Vishwavidyalaya, Haridwar**</w:t>
      </w:r>
    </w:p>
    <w:p>
      <w:r>
        <w:t>Bachelor of Computer Applications (BCA), 2022 – 2025</w:t>
      </w:r>
    </w:p>
    <w:p>
      <w:r>
        <w:t>**ST Thomas Sr Sec School, Mainpuri**</w:t>
      </w:r>
    </w:p>
    <w:p>
      <w:r>
        <w:t>Class 12th, ISC Board, Physics, Chemistry, Mathematics with Computer Science (Java), 2019 – 2021</w:t>
      </w:r>
    </w:p>
    <w:p>
      <w:r>
        <w:t>Class 10th, ICSE Board, 2007 – 2019</w:t>
      </w:r>
    </w:p>
    <w:p>
      <w:r>
        <w:rPr>
          <w:b/>
          <w:color w:val="0066CC"/>
        </w:rPr>
        <w:t>**5. Certifications** *(Optional - Add any relevant certifications here)*</w:t>
      </w:r>
    </w:p>
    <w:p>
      <w:r>
        <w:t>**Note:**  This improved resume addresses the feedback by:</w:t>
      </w:r>
    </w:p>
    <w:p>
      <w:r>
        <w:rPr>
          <w:b/>
          <w:color w:val="0066CC"/>
        </w:rPr>
        <w:t>* Focusing on backend skills.  The "Full Stack Web Developer" designation has been removed as the emphasis is on backend.</w:t>
      </w:r>
    </w:p>
    <w:p>
      <w:r>
        <w:rPr>
          <w:b/>
          <w:color w:val="0066CC"/>
        </w:rPr>
        <w:t>Remember to replace the bracketed placeholders with your actual quantifiable achievements and add a LinkedIn profile URL if you have one.  Actively work on gaining experience in the areas identified in the feedback (relational databases, API design, testing methodologies, deployment, etc.) to further strengthen your resume.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