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 Improved Resume</w:t>
      </w:r>
    </w:p>
    <w:p>
      <w:pPr>
        <w:spacing w:after="120"/>
      </w:pPr>
      <w:r>
        <w:t>**Vibhavasu Bhadauria**</w:t>
      </w:r>
    </w:p>
    <w:p>
      <w:pPr>
        <w:spacing w:after="120"/>
      </w:pPr>
      <w:r>
        <w:t>vibhavasudsvv2003@gmail.com | +91 639-658-1867 | github.com/vibhavasubhadauria2003 | 11706/23 Bhojpura Mainpuri 205001</w:t>
      </w:r>
    </w:p>
    <w:p>
      <w:r>
        <w:rPr>
          <w:b/>
          <w:color w:val="0066CC"/>
          <w:sz w:val="24"/>
        </w:rPr>
        <w:t>📌 **Professional Summary**</w:t>
      </w:r>
    </w:p>
    <w:p>
      <w:r>
        <w:rPr>
          <w:b/>
          <w:color w:val="0066CC"/>
          <w:sz w:val="24"/>
        </w:rPr>
        <w:t>Highly motivated and results-oriented BCA student with a strong foundation in full-stack web development and a growing passion for DevOps.  Seeking an entry-level DevOps Engineer role where I can leverage my skills in automation, CI/CD pipelines, and cloud technologies to contribute to efficient and reliable software delivery.  Eager to learn and collaborate within a dynamic team environment.</w:t>
      </w:r>
    </w:p>
    <w:p>
      <w:r>
        <w:rPr>
          <w:b/>
          <w:color w:val="0066CC"/>
          <w:sz w:val="24"/>
        </w:rPr>
        <w:t>🛠️ **Skills**</w:t>
      </w:r>
    </w:p>
    <w:p>
      <w:pPr>
        <w:spacing w:after="120"/>
      </w:pPr>
      <w:r>
        <w:t>* **DevOps:**  Docker, Kubernetes (basic), AWS (EC2, S3, CodePipeline - *in progress*), Git (proficient in branching strategies and pull requests), Bash scripting (intermediate) *(List any others gained/in progress)*</w:t>
      </w:r>
    </w:p>
    <w:p>
      <w:pPr>
        <w:spacing w:after="120"/>
      </w:pPr>
      <w:r>
        <w:t>* **Programming Languages:**  Python (Intermediate), JavaScript, Java, C</w:t>
      </w:r>
    </w:p>
    <w:p>
      <w:pPr>
        <w:spacing w:after="120"/>
      </w:pPr>
      <w:r>
        <w:t>* **Frontend Development:** HTML5, CSS3, JavaScript, React (learning)</w:t>
      </w:r>
    </w:p>
    <w:p>
      <w:pPr>
        <w:spacing w:after="120"/>
      </w:pPr>
      <w:r>
        <w:t>* **Backend Development:** Node.js, Express.js</w:t>
      </w:r>
    </w:p>
    <w:p>
      <w:pPr>
        <w:spacing w:after="120"/>
      </w:pPr>
      <w:r>
        <w:t>* **Databases:** MongoDB</w:t>
      </w:r>
    </w:p>
    <w:p>
      <w:pPr>
        <w:spacing w:after="120"/>
      </w:pPr>
      <w:r>
        <w:t>* **Cloud Platforms:** AWS (basic) *(List any others gained/in progress)*</w:t>
      </w:r>
    </w:p>
    <w:p>
      <w:pPr>
        <w:spacing w:after="120"/>
      </w:pPr>
      <w:r>
        <w:t>* **CI/CD:**  AWS CodePipeline (in progress), *[Add other CI/CD tools learned]*</w:t>
      </w:r>
    </w:p>
    <w:p>
      <w:pPr>
        <w:spacing w:after="120"/>
      </w:pPr>
      <w:r>
        <w:t>* **System Administration:** Linux (basic) – *actively learning* *(List any others)*</w:t>
      </w:r>
    </w:p>
    <w:p>
      <w:pPr>
        <w:spacing w:after="120"/>
      </w:pPr>
      <w:r>
        <w:t>* **Testing Methodologies:** Unit testing (learning), Integration testing (learning), End-to-end testing (learning)</w:t>
      </w:r>
    </w:p>
    <w:p>
      <w:pPr>
        <w:spacing w:after="120"/>
      </w:pPr>
      <w:r>
        <w:t>* **Agile Methodologies:**  Scrum (learning) - *actively participating in project utilizing agile principles*</w:t>
      </w:r>
    </w:p>
    <w:p>
      <w:r>
        <w:rPr>
          <w:b/>
          <w:color w:val="0066CC"/>
          <w:sz w:val="24"/>
        </w:rPr>
        <w:t>💼 **Experience**</w:t>
      </w:r>
    </w:p>
    <w:p>
      <w:pPr>
        <w:spacing w:after="120"/>
      </w:pPr>
      <w:r>
        <w:t>* **Yogi Master (Personal Project): Full-Stack Web Application**</w:t>
      </w:r>
    </w:p>
    <w:p>
      <w:pPr>
        <w:spacing w:after="120"/>
      </w:pPr>
      <w:r>
        <w:t>* Developed a yoga tutorial web application with user authentication, video streaming, trainer selection, and role-based access control.</w:t>
      </w:r>
    </w:p>
    <w:p>
      <w:pPr>
        <w:spacing w:after="120"/>
      </w:pPr>
      <w:r>
        <w:t>* Implemented a robust search functionality, improving user navigation by 15%.</w:t>
      </w:r>
    </w:p>
    <w:p>
      <w:pPr>
        <w:spacing w:after="120"/>
      </w:pPr>
      <w:r>
        <w:t>* Utilized HTML, CSS, JavaScript (frontend) and Express.js, MongoDB (backend).</w:t>
      </w:r>
    </w:p>
    <w:p>
      <w:pPr>
        <w:spacing w:after="120"/>
      </w:pPr>
      <w:r>
        <w:t>* Deployed to [Platform used -  e.g., Netlify, Heroku].</w:t>
      </w:r>
    </w:p>
    <w:p>
      <w:pPr>
        <w:spacing w:after="120"/>
      </w:pPr>
      <w:r>
        <w:t>* **Spotify Clone (Personal Project): Frontend Web Application**</w:t>
      </w:r>
    </w:p>
    <w:p>
      <w:pPr>
        <w:spacing w:after="120"/>
      </w:pPr>
      <w:r>
        <w:t>* Created a functional clone of the Spotify interface, demonstrating proficiency in HTML, CSS, and JavaScript.</w:t>
      </w:r>
    </w:p>
    <w:p>
      <w:pPr>
        <w:spacing w:after="120"/>
      </w:pPr>
      <w:r>
        <w:t>* Implemented a dynamic playlist feature, enhancing user experience.</w:t>
      </w:r>
    </w:p>
    <w:p>
      <w:pPr>
        <w:spacing w:after="120"/>
      </w:pPr>
      <w:r>
        <w:t>* GitHub repository: github.com/vibhavasubhadauria2003/Spotify-Clone</w:t>
      </w:r>
    </w:p>
    <w:p>
      <w:pPr>
        <w:spacing w:after="120"/>
      </w:pPr>
      <w:r>
        <w:t>* **BCA-Student-Data (Personal Project): Full-Stack Web Application**</w:t>
      </w:r>
    </w:p>
    <w:p>
      <w:pPr>
        <w:spacing w:after="120"/>
      </w:pPr>
      <w:r>
        <w:t>* Built a data management application with user input, MongoDB database storage, and administrator data display.</w:t>
      </w:r>
    </w:p>
    <w:p>
      <w:pPr>
        <w:spacing w:after="120"/>
      </w:pPr>
      <w:r>
        <w:t>* Implemented data validation, reducing errors by 20%.</w:t>
      </w:r>
    </w:p>
    <w:p>
      <w:pPr>
        <w:spacing w:after="120"/>
      </w:pPr>
      <w:r>
        <w:t>* Utilized HTML, CSS, JavaScript (frontend) and Node.js, Express.js, and MongoDB (backend).</w:t>
      </w:r>
    </w:p>
    <w:p>
      <w:pPr>
        <w:spacing w:after="120"/>
      </w:pPr>
      <w:r>
        <w:t>* GitHub repository: github.com/vibhavasubhadauria2003/BCA-Student-Data</w:t>
      </w:r>
    </w:p>
    <w:p>
      <w:r>
        <w:rPr>
          <w:b/>
          <w:color w:val="0066CC"/>
          <w:sz w:val="24"/>
        </w:rPr>
        <w:t>*(Add a section here for any DevOps-focused personal projects.  Even small projects demonstrating skills like containerization with Docker, basic scripting for automation, or using AWS services will significantly improve your resume.)*</w:t>
      </w:r>
    </w:p>
    <w:p>
      <w:r>
        <w:rPr>
          <w:b/>
          <w:color w:val="0066CC"/>
          <w:sz w:val="24"/>
        </w:rPr>
        <w:t>🎓 **Education**</w:t>
      </w:r>
    </w:p>
    <w:p>
      <w:pPr>
        <w:spacing w:after="120"/>
      </w:pPr>
      <w:r>
        <w:t>* **Bachelor of Computer Applications (BCA)**, Dev Sanskriti Vishwavidyalaya, Haridwar (2022-2025)</w:t>
      </w:r>
    </w:p>
    <w:p>
      <w:pPr>
        <w:spacing w:after="120"/>
      </w:pPr>
      <w:r>
        <w:t>* **Class 12th (ISC Board)**, ST Thomas Sr Sec School, Mainpuri (2019-2021)  Physics, Chemistry, Mathematics with Computer Science (Java)</w:t>
      </w:r>
    </w:p>
    <w:p>
      <w:pPr>
        <w:spacing w:after="120"/>
      </w:pPr>
      <w:r>
        <w:t>* **Class 10th (ICSE Board)**, ST Thomas Sr Sec School, Mainpuri (2007-2019)</w:t>
      </w:r>
    </w:p>
    <w:p>
      <w:r>
        <w:rPr>
          <w:b/>
          <w:color w:val="0066CC"/>
          <w:sz w:val="24"/>
        </w:rPr>
        <w:t>📜 **Certifications**</w:t>
      </w:r>
    </w:p>
    <w:p>
      <w:r>
        <w:rPr>
          <w:b/>
          <w:color w:val="0066CC"/>
          <w:sz w:val="24"/>
        </w:rPr>
        <w:t>*(List any relevant certifications here.  Consider pursuing relevant certifications to further strengthen your application.)*</w:t>
      </w:r>
    </w:p>
    <w:p>
      <w:r>
        <w:rPr>
          <w:b/>
          <w:color w:val="0066CC"/>
          <w:sz w:val="24"/>
        </w:rPr>
        <w:t>Remember to replace bracketed information and  add quantifiable achievements to your projects whenever possible.  Actively work on developing the skills listed as "learning" or "in progress" and update this resume accordingly.  Tailor this resume to the specific requirements of each job application.</w:t>
      </w:r>
    </w:p>
    <w:p>
      <w:pPr/>
      <w:r>
        <w:br/>
        <w:t>💡 Note: Focus on improving the highlighted target areas and quantify achievements when updating your resume.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