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Improved Resume</w:t>
      </w:r>
    </w:p>
    <w:p>
      <w:r>
        <w:t>**Vibhavasu Bhadauria**</w:t>
      </w:r>
    </w:p>
    <w:p>
      <w:r>
        <w:t>vibhavasudsvv2003@gmail.com | +91 639-658-1867 | github.com/vibhavasubhadauria2003 | [Portfolio Link Here -  replace with your portfolio link]</w:t>
      </w:r>
    </w:p>
    <w:p>
      <w:r>
        <w:rPr>
          <w:b/>
          <w:color w:val="0066CC"/>
        </w:rPr>
        <w:t>**1. Professional Summary**</w:t>
      </w:r>
    </w:p>
    <w:p>
      <w:r>
        <w:rPr>
          <w:b/>
          <w:color w:val="0066CC"/>
        </w:rPr>
        <w:t>Highly motivated and results-oriented Bachelor of Computer Applications (BCA) student at Dev Sanskriti Vishwavidyalaya, Haridwar, proficient in full-stack web development.  Experienced in building and deploying web applications using Node.js, Express.js, MongoDB, HTML, CSS, and JavaScript.  Eager to leverage my skills in a challenging role where I can contribute to the development of innovative and user-friendly solutions.  Seeking an entry-level position to further develop my skills and contribute to a dynamic team.</w:t>
      </w:r>
    </w:p>
    <w:p>
      <w:r>
        <w:rPr>
          <w:b/>
          <w:color w:val="0066CC"/>
        </w:rPr>
        <w:t>**2. Skills**</w:t>
      </w:r>
    </w:p>
    <w:p>
      <w:r>
        <w:t>* **Programming Languages:** JavaScript, Python, Java, C</w:t>
      </w:r>
    </w:p>
    <w:p>
      <w:r>
        <w:t>* **Backend Technologies:** Node.js, Express.js, MongoDB</w:t>
      </w:r>
    </w:p>
    <w:p>
      <w:r>
        <w:t>* **Frontend Technologies:** HTML, CSS, JavaScript</w:t>
      </w:r>
    </w:p>
    <w:p>
      <w:r>
        <w:t>* **Databases:** MongoDB  *(Seeking experience with relational databases like MySQL and PostgreSQL)*</w:t>
      </w:r>
    </w:p>
    <w:p>
      <w:r>
        <w:t>* **Tools &amp; Technologies:** Git *(Improving version control best practices)*</w:t>
      </w:r>
    </w:p>
    <w:p>
      <w:r>
        <w:t>* **Other Skills:**  Object-Oriented Programming, Data Structures, User Authentication, Role-Based Access Control, API Interaction *(Working towards API design and documentation)*</w:t>
      </w:r>
    </w:p>
    <w:p>
      <w:r>
        <w:rPr>
          <w:b/>
          <w:color w:val="0066CC"/>
        </w:rPr>
        <w:t>**3. Experience**</w:t>
      </w:r>
    </w:p>
    <w:p>
      <w:r>
        <w:t>* **Yogi Master - Yoga Tutorial Web App  (Current Project)**</w:t>
      </w:r>
    </w:p>
    <w:p>
      <w:r>
        <w:t>* Developed a full-stack web application featuring user authentication, video tutorials, trainer selection, and role-based access control.</w:t>
      </w:r>
    </w:p>
    <w:p>
      <w:r>
        <w:t>* Utilized HTML, CSS, JavaScript (frontend) and Express.js, MongoDB (backend).</w:t>
      </w:r>
    </w:p>
    <w:p>
      <w:r>
        <w:t>* *[Quantify accomplishments here, e.g., "Implemented a user-friendly interface resulting in a 15% increase in user engagement during beta testing."]*</w:t>
      </w:r>
    </w:p>
    <w:p>
      <w:r>
        <w:t>* **BCA Student Data - Data Display Application**</w:t>
      </w:r>
    </w:p>
    <w:p>
      <w:r>
        <w:t>* Built a web application to collect, store, and display student data using a user-friendly interface.</w:t>
      </w:r>
    </w:p>
    <w:p>
      <w:r>
        <w:t>* Implemented backend functionality using Node.js, Express.js, and MongoDB to handle data persistence and retrieval.</w:t>
      </w:r>
    </w:p>
    <w:p>
      <w:r>
        <w:t>* *[Quantify accomplishments here, e.g., "Improved data management efficiency by 20% through optimized database queries."]*</w:t>
      </w:r>
    </w:p>
    <w:p>
      <w:r>
        <w:t>* **Spotify Clone**</w:t>
      </w:r>
    </w:p>
    <w:p>
      <w:r>
        <w:t>* Developed a front-end clone of the Spotify music application using HTML, CSS, and JavaScript, demonstrating proficiency in front-end design and development.</w:t>
      </w:r>
    </w:p>
    <w:p>
      <w:r>
        <w:rPr>
          <w:b/>
          <w:color w:val="0066CC"/>
        </w:rPr>
        <w:t>**4. Education**</w:t>
      </w:r>
    </w:p>
    <w:p>
      <w:r>
        <w:t>* **Dev Sanskriti Vishwavidyalaya, Haridwar**</w:t>
      </w:r>
    </w:p>
    <w:p>
      <w:r>
        <w:t>* Bachelor of Computer Applications (BCA), Expected Graduation: [Graduation Date]</w:t>
      </w:r>
    </w:p>
    <w:p>
      <w:r>
        <w:t>* Major: Computer Science</w:t>
      </w:r>
    </w:p>
    <w:p>
      <w:r>
        <w:t>* **ST Thomas Sr Sec School, Mainpuri**</w:t>
      </w:r>
    </w:p>
    <w:p>
      <w:r>
        <w:t>* Class 12th, ISC Board (Physics, Chemistry, Mathematics with Computer Science (Java))</w:t>
      </w:r>
    </w:p>
    <w:p>
      <w:r>
        <w:rPr>
          <w:b/>
          <w:color w:val="0066CC"/>
        </w:rPr>
        <w:t>**5. Certifications** *(Optional - Add any relevant certifications here)*</w:t>
      </w:r>
    </w:p>
    <w:p>
      <w:r>
        <w:rPr>
          <w:b/>
          <w:color w:val="0066CC"/>
        </w:rPr>
        <w:t>**Note:**  Remember to replace bracketed information with your specific details and add a link to a concise online portfolio showcasing your projects.  Actively work on strengthening your skills in the areas highlighted in the feedback (relational databases, testing frameworks, deployment, etc.) and quantify your accomplishments in your projects to further enhance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