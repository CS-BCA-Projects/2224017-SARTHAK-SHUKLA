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before="280" w:after="80"/>
      </w:pPr>
      <w:r>
        <w:rPr>
          <w:b/>
          <w:color w:val="0066CC"/>
          <w:sz w:val="28"/>
        </w:rPr>
        <w:t>Sadgyan Singh</w:t>
      </w:r>
    </w:p>
    <w:p>
      <w:pPr>
        <w:spacing w:after="120"/>
      </w:pPr>
      <w:r>
        <w:t>+91 9044351175 | sadgyansingh@email.com | linkedin.com/in/sadgyansingh | github.com/ssadgyan</w:t>
      </w:r>
    </w:p>
    <w:p>
      <w:pPr>
        <w:spacing w:after="120"/>
      </w:pPr>
      <w:r>
        <w:t>📌 &lt;&lt;HEADING:Professional Summary&gt;&gt;</w:t>
      </w:r>
    </w:p>
    <w:p>
      <w:pPr>
        <w:spacing w:after="120"/>
      </w:pPr>
      <w:r>
        <w:t>Highly motivated and results-oriented Full Stack Web Developer with a strong command of MERN stack technologies (MongoDB, Express.js, React, Node.js), Tailwind CSS, and proven experience building and deploying web applications.  Currently pursuing an MCA from K R Mangalam University, seeking a challenging work-from-home opportunity to leverage technical expertise and contribute to a dynamic team.</w:t>
      </w:r>
    </w:p>
    <w:p>
      <w:pPr>
        <w:spacing w:after="120"/>
      </w:pPr>
      <w:r>
        <w:t>🛠️ &lt;&lt;HEADING:Skills&gt;&gt;</w:t>
      </w:r>
    </w:p>
    <w:p>
      <w:pPr>
        <w:pStyle w:val="ListBullet"/>
      </w:pPr>
      <w:r>
        <w:t>&lt;&lt;HEADING:Programming Languages:&gt;&gt; JavaScript, Python, Java, C</w:t>
      </w:r>
    </w:p>
    <w:p>
      <w:pPr>
        <w:pStyle w:val="ListBullet"/>
      </w:pPr>
      <w:r>
        <w:t>&lt;&lt;HEADING:Frontend:&gt;&gt; React, HTML5, CSS3, Tailwind CSS</w:t>
      </w:r>
    </w:p>
    <w:p>
      <w:pPr>
        <w:pStyle w:val="ListBullet"/>
      </w:pPr>
      <w:r>
        <w:t>&lt;&lt;HEADING:Backend:&gt;&gt; Node.js, Express.js</w:t>
      </w:r>
    </w:p>
    <w:p>
      <w:pPr>
        <w:pStyle w:val="ListBullet"/>
      </w:pPr>
      <w:r>
        <w:t>&lt;&lt;HEADING:Databases:&gt;&gt; MongoDB  (Seeking experience with SQL databases)*</w:t>
      </w:r>
    </w:p>
    <w:p>
      <w:pPr>
        <w:pStyle w:val="ListBullet"/>
      </w:pPr>
      <w:r>
        <w:t>&lt;&lt;HEADING:DevOps:&gt;&gt;  (Seeking experience with AWS, Google Cloud, or similar)*</w:t>
      </w:r>
    </w:p>
    <w:p>
      <w:pPr>
        <w:pStyle w:val="ListBullet"/>
      </w:pPr>
      <w:r>
        <w:t>&lt;&lt;HEADING:Testing:&gt;&gt; (Seeking experience with Jest, Cypress, or similar)*</w:t>
      </w:r>
    </w:p>
    <w:p>
      <w:pPr>
        <w:pStyle w:val="ListBullet"/>
      </w:pPr>
      <w:r>
        <w:t>&lt;&lt;HEADING:Version Control:&gt;&gt; Git (proficient in branching strategies, pull requests, and code reviews)</w:t>
      </w:r>
    </w:p>
    <w:p>
      <w:pPr>
        <w:pStyle w:val="ListBullet"/>
      </w:pPr>
      <w:r>
        <w:t>&lt;&lt;HEADING:Agile Methodologies:&gt;&gt; (Seeking experience with Scrum and Kanban)*</w:t>
      </w:r>
    </w:p>
    <w:p>
      <w:pPr>
        <w:pStyle w:val="ListBullet"/>
      </w:pPr>
      <w:r>
        <w:t>&lt;&lt;HEADING:Tools:&gt;&gt; Visual Studio Code, Android Studio, Git, GitHub</w:t>
      </w:r>
    </w:p>
    <w:p>
      <w:pPr>
        <w:pStyle w:val="ListBullet"/>
      </w:pPr>
      <w:r>
        <w:t>&lt;&lt;HEADING:Soft Skills:&gt;&gt;  Excellent communication, teamwork, leadership, problem-solving, quick learner</w:t>
      </w:r>
    </w:p>
    <w:p>
      <w:pPr>
        <w:spacing w:after="120"/>
      </w:pPr>
      <w:r>
        <w:t>💼 &lt;&lt;HEADING:Experience&gt;&gt;</w:t>
      </w:r>
    </w:p>
    <w:p>
      <w:pPr>
        <w:spacing w:before="120" w:after="40"/>
      </w:pPr>
      <w:r>
        <w:rPr>
          <w:b/>
          <w:color w:val="505050"/>
          <w:sz w:val="22"/>
        </w:rPr>
        <w:t>Handyman Pro (MERN Stack Web Application)  |  Personal Project |  - GitHub: github.com/ssadgyan/Handyman-Pro:</w:t>
      </w:r>
    </w:p>
    <w:p>
      <w:pPr>
        <w:pStyle w:val="ListBullet"/>
      </w:pPr>
      <w:r>
        <w:t>Developed a full-fledged MERN stack web platform connecting customers with service providers, resulting in 50 registered users and 15 completed service bookings within the first two months of launch.  (Quantify further as project evolves)*</w:t>
      </w:r>
    </w:p>
    <w:p>
      <w:pPr>
        <w:pStyle w:val="ListBullet"/>
      </w:pPr>
      <w:r>
        <w:t>Implemented user authentication, service listings, a robust booking system, and a comprehensive admin panel.</w:t>
      </w:r>
    </w:p>
    <w:p>
      <w:pPr>
        <w:pStyle w:val="ListBullet"/>
      </w:pPr>
      <w:r>
        <w:t>Designed a clean and intuitive UI/UX using Tailwind CSS to ensure optimal user experience.</w:t>
      </w:r>
    </w:p>
    <w:p>
      <w:pPr>
        <w:pStyle w:val="ListBullet"/>
      </w:pPr>
      <w:r>
        <w:t>Successfully deployed the application to [Deployment platform -  add if applicable- ].  (If not yet deployed, mention future plans)*</w:t>
      </w:r>
    </w:p>
    <w:p>
      <w:pPr>
        <w:pStyle w:val="ListBullet"/>
      </w:pPr>
      <w:r>
        <w:t>Utilized Git for version control, employing branching strategies and pull requests for efficient collaboration.</w:t>
      </w:r>
    </w:p>
    <w:p>
      <w:pPr>
        <w:pStyle w:val="ListBullet"/>
      </w:pPr>
      <w:r>
        <w:t>Overcame challenges in [mention specific technical challenge and solution, e.g., database schema design, API integration].</w:t>
      </w:r>
    </w:p>
    <w:p>
      <w:pPr>
        <w:spacing w:before="280" w:after="80"/>
      </w:pPr>
      <w:r>
        <w:rPr>
          <w:b/>
          <w:color w:val="0066CC"/>
          <w:sz w:val="28"/>
        </w:rPr>
        <w:t>Social Internship (1 Month) | Jharkhand</w:t>
      </w:r>
    </w:p>
    <w:p>
      <w:pPr>
        <w:pStyle w:val="ListBullet"/>
      </w:pPr>
      <w:r>
        <w:t>Motivated and guided students in rural areas, enhancing their communication and leadership skills.</w:t>
      </w:r>
    </w:p>
    <w:p>
      <w:pPr>
        <w:pStyle w:val="ListBullet"/>
      </w:pPr>
      <w:r>
        <w:t>Developed and delivered public speaking workshops, impacting [Number] students.</w:t>
      </w:r>
    </w:p>
    <w:p>
      <w:pPr>
        <w:spacing w:after="120"/>
      </w:pPr>
      <w:r>
        <w:t>🎓 &lt;&lt;HEADING:Education&gt;&gt;</w:t>
      </w:r>
    </w:p>
    <w:p>
      <w:pPr>
        <w:spacing w:before="120" w:after="40"/>
      </w:pPr>
      <w:r>
        <w:rPr>
          <w:b/>
          <w:color w:val="505050"/>
          <w:sz w:val="22"/>
        </w:rPr>
        <w:t>Master of Computer Applications (MCA) | K R Mangalam University |  Expected Graduation: 2027:</w:t>
      </w:r>
    </w:p>
    <w:p>
      <w:pPr>
        <w:spacing w:before="120" w:after="40"/>
      </w:pPr>
      <w:r>
        <w:rPr>
          <w:b/>
          <w:color w:val="505050"/>
          <w:sz w:val="22"/>
        </w:rPr>
        <w:t>Bachelor of Computer Applications (BCA) | Dev Sanskriti Vishwavidyalaya |  Graduated: 2025:</w:t>
      </w:r>
    </w:p>
    <w:p>
      <w:pPr>
        <w:spacing w:after="120"/>
      </w:pPr>
      <w:r>
        <w:t>📜 &lt;&lt;HEADING:Certifications&gt;&gt;</w:t>
      </w:r>
    </w:p>
    <w:p>
      <w:pPr>
        <w:pStyle w:val="ListBullet"/>
      </w:pPr>
      <w:r>
        <w:t>(List any relevant certifications here)</w:t>
      </w:r>
    </w:p>
    <w:p>
      <w:pPr>
        <w:spacing w:after="120"/>
      </w:pPr>
      <w:r>
        <w:t>This improved resume directly addresses the feedback, incorporating quantifiable achievements where possible and highlighting the candidate's strengths while acknowledging areas for future skill development.  Remember to update the resume as you gain new skills and experiences.</w:t>
      </w:r>
    </w:p>
    <w:p>
      <w:pPr>
        <w:spacing w:before="200"/>
      </w:pPr>
      <w:r>
        <w:rPr>
          <w:i/>
        </w:rP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