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student at Dev Sanskriti Vishwavidyalaya, Haridwar, proficient in full-stack web development.  Experienced in building and deploying web applications featuring user authentication, video streaming, and role-based access control using HTML, CSS, JavaScript, Node.js, Express.js, and MongoDB.  Seeking a challenging role to leverage my skills and contribute to a dynamic team.  Actively expanding my expertise in React, Agile methodologies, and testing frameworks.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C, Java, JavaScript, Python</w:t>
      </w:r>
    </w:p>
    <w:p>
      <w:pPr>
        <w:spacing w:after="120"/>
      </w:pPr>
      <w:r>
        <w:t>* **Frontend Development:** HTML5, CSS3, JavaScript, React (currently 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</w:t>
      </w:r>
    </w:p>
    <w:p>
      <w:pPr>
        <w:spacing w:after="120"/>
      </w:pPr>
      <w:r>
        <w:t>* **Version Control:** Git (proficient in branching and pull requests)</w:t>
      </w:r>
    </w:p>
    <w:p>
      <w:pPr>
        <w:spacing w:after="120"/>
      </w:pPr>
      <w:r>
        <w:t>* **Operating Systems:** Windows, Linux</w:t>
      </w:r>
    </w:p>
    <w:p>
      <w:pPr>
        <w:spacing w:after="120"/>
      </w:pPr>
      <w:r>
        <w:t>* **Testing Methodologies:** Unit Testing (learning), Integration Testing (learning)</w:t>
      </w:r>
    </w:p>
    <w:p>
      <w:pPr>
        <w:spacing w:after="120"/>
      </w:pPr>
      <w:r>
        <w:t>* **Deployment &amp; Hosting:**  (Actively learning AWS/Netlify/Heroku)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  – Full-Stack Web Application**</w:t>
      </w:r>
    </w:p>
    <w:p>
      <w:pPr>
        <w:spacing w:after="120"/>
      </w:pPr>
      <w:r>
        <w:t>* Developed a yoga tutorial web application with user authentication, video tutorials, trainer selection, and role-based access control.</w:t>
      </w:r>
    </w:p>
    <w:p>
      <w:pPr>
        <w:spacing w:after="120"/>
      </w:pPr>
      <w:r>
        <w:t>* Implemented a robust search functionality, improving user navigation by 15%.</w:t>
      </w:r>
    </w:p>
    <w:p>
      <w:pPr>
        <w:spacing w:after="120"/>
      </w:pPr>
      <w:r>
        <w:t>* Utilized HTML, CSS, JavaScript (frontend) and Express.js, MongoDB (backend).  Deployed on [Platform used - if applicable].</w:t>
      </w:r>
    </w:p>
    <w:p>
      <w:pPr>
        <w:spacing w:after="120"/>
      </w:pPr>
      <w:r>
        <w:t>* **Spotify Clone – Frontend Web Application**</w:t>
      </w:r>
    </w:p>
    <w:p>
      <w:pPr>
        <w:spacing w:after="120"/>
      </w:pPr>
      <w:r>
        <w:t>* Developed a functional Spotify interface clone showcasing HTML, CSS, and JavaScript proficiency.</w:t>
      </w:r>
    </w:p>
    <w:p>
      <w:pPr>
        <w:spacing w:after="120"/>
      </w:pPr>
      <w:r>
        <w:t>* Successfully implemented a dynamic playlist feature, allowing users to create and manage playlists efficiently.</w:t>
      </w:r>
    </w:p>
    <w:p>
      <w:pPr>
        <w:spacing w:after="120"/>
      </w:pPr>
      <w:r>
        <w:t>* GitHub repository: github.com/vibhavasubhadauria2003/Spotify-Clone</w:t>
      </w:r>
    </w:p>
    <w:p>
      <w:pPr>
        <w:spacing w:after="120"/>
      </w:pPr>
      <w:r>
        <w:t>* **BCA-Student-Data – Full-Stack Web Application**</w:t>
      </w:r>
    </w:p>
    <w:p>
      <w:pPr>
        <w:spacing w:after="120"/>
      </w:pPr>
      <w:r>
        <w:t>* Created a data management application for inputting, storing (MongoDB), and displaying student data to administrators.</w:t>
      </w:r>
    </w:p>
    <w:p>
      <w:pPr>
        <w:spacing w:after="120"/>
      </w:pPr>
      <w:r>
        <w:t>* Implemented data validation, reducing input errors by 20%.</w:t>
      </w:r>
    </w:p>
    <w:p>
      <w:pPr>
        <w:spacing w:after="120"/>
      </w:pPr>
      <w:r>
        <w:t>* Utilized HTML, CSS, JavaScript (frontend) and Node.js, Express.js, and MongoDB (backend).</w:t>
      </w:r>
    </w:p>
    <w:p>
      <w:pPr>
        <w:spacing w:after="120"/>
      </w:pPr>
      <w:r>
        <w:t>* GitHub repository: github.com/vibhavasubhadauria2003/BCA-Student-Data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Applications (BCA)**, Dev Sanskriti Vishwavidyalaya, Haridwar (2022-2025)</w:t>
      </w:r>
    </w:p>
    <w:p>
      <w:pPr>
        <w:spacing w:after="120"/>
      </w:pPr>
      <w:r>
        <w:t>* **Class 12th (ISC Board)**, ST Thomas Sr Sec School, Mainpuri (2019-2021) – Physics, Chemistry, Mathematics with Computer Science (Java)</w:t>
      </w:r>
    </w:p>
    <w:p>
      <w:pPr>
        <w:spacing w:after="120"/>
      </w:pPr>
      <w:r>
        <w:t>* **Class 10th (ICSE Board)**, ST Thomas Sr Sec School, Mainpuri (2017-2019)</w:t>
      </w:r>
    </w:p>
    <w:p>
      <w:r>
        <w:rPr>
          <w:b/>
          <w:color w:val="0066CC"/>
          <w:sz w:val="24"/>
        </w:rPr>
        <w:t>📜 **Certifications** (Add any relevant certifications here)</w:t>
      </w:r>
    </w:p>
    <w:p>
      <w:pPr>
        <w:spacing w:after="120"/>
      </w:pPr>
      <w:r>
        <w:t>This revised resume incorporates the feedback, quantifies achievements, and provides a more professional and modern presentation. Remember to replace bracketed information with your specifics.  Consider adding a portfolio link if you have one.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