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 Improved Resume</w:t>
      </w:r>
    </w:p>
    <w:p>
      <w:r>
        <w:rPr>
          <w:b/>
          <w:color w:val="0066CC"/>
          <w:sz w:val="24"/>
        </w:rPr>
        <w:t>📌 **Professional Summary**</w:t>
      </w:r>
    </w:p>
    <w:p>
      <w:r>
        <w:rPr>
          <w:b/>
          <w:color w:val="0066CC"/>
          <w:sz w:val="24"/>
        </w:rPr>
        <w:t>Highly motivated and results-oriented Full Stack Web Developer with a Bachelor of Computer Applications (BCA) from Dev Sanskriti Vishwavidyalaya Haridwar.  Proficient in developing and deploying robust, user-friendly web applications using a variety of technologies including HTML, CSS, JavaScript, Node.js, Express.js, and MongoDB.  Experienced in implementing user authentication, role-based access control, and database management.  Eager to leverage my skills and passion for creating efficient, innovative solutions to contribute to a dynamic team.</w:t>
      </w:r>
    </w:p>
    <w:p>
      <w:r>
        <w:rPr>
          <w:b/>
          <w:color w:val="0066CC"/>
          <w:sz w:val="24"/>
        </w:rPr>
        <w:t>🛠️ **Skills**</w:t>
      </w:r>
    </w:p>
    <w:p>
      <w:pPr>
        <w:spacing w:after="120"/>
      </w:pPr>
      <w:r>
        <w:t>**Programming Languages:** Java, JavaScript, Python, C</w:t>
      </w:r>
    </w:p>
    <w:p>
      <w:pPr>
        <w:spacing w:after="120"/>
      </w:pPr>
      <w:r>
        <w:t>**Front-End Technologies:** HTML5, CSS3, JavaScript, React (Add if learned)</w:t>
      </w:r>
    </w:p>
    <w:p>
      <w:pPr>
        <w:spacing w:after="120"/>
      </w:pPr>
      <w:r>
        <w:t>**Back-End Technologies:** Node.js, Express.js</w:t>
      </w:r>
    </w:p>
    <w:p>
      <w:pPr>
        <w:spacing w:after="120"/>
      </w:pPr>
      <w:r>
        <w:t>**Databases:** MongoDB</w:t>
      </w:r>
    </w:p>
    <w:p>
      <w:pPr>
        <w:spacing w:after="120"/>
      </w:pPr>
      <w:r>
        <w:t>**Version Control:** Git</w:t>
      </w:r>
    </w:p>
    <w:p>
      <w:pPr>
        <w:spacing w:after="120"/>
      </w:pPr>
      <w:r>
        <w:t>**Tools &amp; Technologies:**  RESTful APIs, JWT (if used), Agile methodologies (mention if experienced)</w:t>
      </w:r>
    </w:p>
    <w:p>
      <w:pPr>
        <w:spacing w:after="120"/>
      </w:pPr>
      <w:r>
        <w:t>**Soft Skills:** Teamwork, Communication, Problem-solving, Time Management</w:t>
      </w:r>
    </w:p>
    <w:p>
      <w:r>
        <w:rPr>
          <w:b/>
          <w:color w:val="0066CC"/>
          <w:sz w:val="24"/>
        </w:rPr>
        <w:t>💼 **Experience**</w:t>
      </w:r>
    </w:p>
    <w:p>
      <w:pPr>
        <w:spacing w:after="120"/>
      </w:pPr>
      <w:r>
        <w:t>**Yogi Master (Yoga Tutorial Web App)  -  Current Project**</w:t>
      </w:r>
    </w:p>
    <w:p>
      <w:pPr>
        <w:spacing w:after="120"/>
      </w:pPr>
      <w:r>
        <w:t>* Developed a full-stack web application featuring user authentication (JWT for over 50 users - *adjust number as needed*), video-based tutorials, trainer selection, and role-based access control for administrators and users.</w:t>
      </w:r>
    </w:p>
    <w:p>
      <w:pPr>
        <w:spacing w:after="120"/>
      </w:pPr>
      <w:r>
        <w:t>* Implemented a responsive front-end using HTML, CSS, and JavaScript.</w:t>
      </w:r>
    </w:p>
    <w:p>
      <w:pPr>
        <w:spacing w:after="120"/>
      </w:pPr>
      <w:r>
        <w:t>* Built the back-end using Node.js, Express.js, and MongoDB, managing user data and video content.</w:t>
      </w:r>
    </w:p>
    <w:p>
      <w:pPr>
        <w:spacing w:after="120"/>
      </w:pPr>
      <w:r>
        <w:t>**BCA Student Data Display Application**</w:t>
      </w:r>
    </w:p>
    <w:p>
      <w:pPr>
        <w:spacing w:after="120"/>
      </w:pPr>
      <w:r>
        <w:t>* Designed and developed a data display application utilizing HTML, CSS, and JavaScript for the front-end.</w:t>
      </w:r>
    </w:p>
    <w:p>
      <w:pPr>
        <w:spacing w:after="120"/>
      </w:pPr>
      <w:r>
        <w:t>* Created a back-end using Node.js, Express.js, and MongoDB to receive, store, and retrieve user data from a database.</w:t>
      </w:r>
    </w:p>
    <w:p>
      <w:pPr>
        <w:spacing w:after="120"/>
      </w:pPr>
      <w:r>
        <w:t>* Successfully managed and displayed data for [Number] users.  *(Quantify this achievement)*</w:t>
      </w:r>
    </w:p>
    <w:p>
      <w:r>
        <w:rPr>
          <w:b/>
          <w:color w:val="0066CC"/>
          <w:sz w:val="24"/>
        </w:rPr>
        <w:t>🎓 **Education**</w:t>
      </w:r>
    </w:p>
    <w:p>
      <w:pPr>
        <w:spacing w:after="120"/>
      </w:pPr>
      <w:r>
        <w:t>**Dev Sanskriti Vishwavidyalaya, Haridwar**  (2022-2025)</w:t>
      </w:r>
    </w:p>
    <w:p>
      <w:pPr>
        <w:spacing w:after="120"/>
      </w:pPr>
      <w:r>
        <w:t>Bachelor of Computer Applications (BCA)</w:t>
      </w:r>
    </w:p>
    <w:p>
      <w:pPr>
        <w:spacing w:after="120"/>
      </w:pPr>
      <w:r>
        <w:t>* Relevant Coursework: Database Management Systems, Web Application Development,  *(Add other relevant courses)*</w:t>
      </w:r>
    </w:p>
    <w:p>
      <w:pPr>
        <w:spacing w:after="120"/>
      </w:pPr>
      <w:r>
        <w:t>**ST Thomas Sr Sec School, Mainpuri** (2019-2021)</w:t>
      </w:r>
    </w:p>
    <w:p>
      <w:pPr>
        <w:spacing w:after="120"/>
      </w:pPr>
      <w:r>
        <w:t>Class 12th, ISC Board, Physics, Chemistry, Mathematics with Computer Science (Java)</w:t>
      </w:r>
    </w:p>
    <w:p>
      <w:pPr>
        <w:spacing w:after="120"/>
      </w:pPr>
      <w:r>
        <w:t>**ST Thomas Sr Sec School, Mainpuri** (2007-2019)</w:t>
      </w:r>
    </w:p>
    <w:p>
      <w:pPr>
        <w:spacing w:after="120"/>
      </w:pPr>
      <w:r>
        <w:t>Class 10th, ICSE Board</w:t>
      </w:r>
    </w:p>
    <w:p>
      <w:r>
        <w:rPr>
          <w:b/>
          <w:color w:val="0066CC"/>
          <w:sz w:val="24"/>
        </w:rPr>
        <w:t>📜 **Certifications** *(Optional - Add any relevant certifications here)*</w:t>
      </w:r>
    </w:p>
    <w:p>
      <w:pPr>
        <w:spacing w:after="120"/>
      </w:pPr>
      <w:r>
        <w:t>**Contact:** vibhavasudsvv2003@gmail.com | +91 639-658-1867 | GitHub: vibhavasubhadauria2003 | LinkedIn: *(Add LinkedIn profile if available)*</w:t>
      </w:r>
    </w:p>
    <w:p>
      <w:r>
        <w:rPr>
          <w:b/>
          <w:color w:val="0066CC"/>
          <w:sz w:val="24"/>
        </w:rPr>
        <w:t>**Note:**  This improved resume addresses the feedback by quantifying achievements, improving formatting, adding a professional summary, expanding the skills section, and highlighting relevant coursework.  Remember to replace bracketed information with your specific details and add any missing skills (like testing frameworks or cloud platforms)  as you gain experience or complete relevant courses.  Consider adding a portfolio link instead of just Github links if your projects are more visually appealing to view directly.</w:t>
      </w:r>
    </w:p>
    <w:p>
      <w:pPr/>
      <w:r>
        <w:br/>
        <w:t>💡 Note: Focus on improving the highlighted target areas and quantify achievements when updating your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