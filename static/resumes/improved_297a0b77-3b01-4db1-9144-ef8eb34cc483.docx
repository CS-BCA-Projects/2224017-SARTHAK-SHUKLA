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vibhavasudsvv2003@gmail.com | +91 639-658-1867 | github.com/vibhavasubhadauria2003 | LinkedIn Profile URL (Optional)</w:t>
      </w:r>
    </w:p>
    <w:p>
      <w:r>
        <w:t>• * **Frameworks/Libraries:** Node.js, Express.js, React (mention if you have experience, otherwise remove),  HTML5, CSS3</w:t>
      </w:r>
    </w:p>
    <w:p>
      <w:r>
        <w:t>• * **Databases:** MongoDB</w:t>
      </w:r>
    </w:p>
    <w:p>
      <w:r>
        <w:t>• * **Tools:** Git (mention specific proficiency level e.g., "Git for version control, including branching and merging")</w:t>
      </w:r>
    </w:p>
    <w:p>
      <w:r>
        <w:t>• * **Methodologies:** Agile (mention if familiar)</w:t>
      </w:r>
    </w:p>
    <w:p>
      <w:r>
        <w:t>• * **Class 12th (ISC Board),** ST Thomas Sr Sec School, Mainpuri (2019-2021)  Physics, Chemistry, Mathematics with Computer Science (Java)</w:t>
      </w:r>
    </w:p>
    <w:p>
      <w:r>
        <w:t>• * **Class 10th (ICSE Board),** ST Thomas Sr Sec School, Mainpuri (2007-2019)</w:t>
      </w:r>
    </w:p>
    <w:p>
      <w:r>
        <w:t>• * **Improving structure and formatting:** Uses clear headings and bullet points for better readability.</w:t>
      </w:r>
    </w:p>
    <w:p>
      <w:r>
        <w:t>• * **Quantifying accomplishments:** Encourages adding quantifiable results to project descriptions (replace "X%" with actual data if available).</w:t>
      </w:r>
    </w:p>
    <w:p>
      <w:r>
        <w:t>• * **Highlighting relevant skills:**  Organizes skills logically and emphasizes full-stack capabilities.</w:t>
      </w:r>
    </w:p>
    <w:p>
      <w:r>
        <w:t>• * **Improving project descriptions:** Provides more context and highlights key technologies and accomplishments.</w:t>
      </w:r>
    </w:p>
    <w:p>
      <w:r>
        <w:t>• * **Adding portfolio links:** Makes it easier for potential employers to view projects.</w:t>
      </w:r>
    </w:p>
    <w:p>
      <w:r>
        <w:t>• * **Correcting grammatical errors:** Addresses spelling and grammatical issues.</w:t>
      </w:r>
    </w:p>
    <w:p>
      <w:r>
        <w:t>• * **Addressing missing skills:**  The resume now has space to add further skills if you've gained them (like React, testing methodologies, deployment experience, etc.).  Remember to only add skills you genuinely possess.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