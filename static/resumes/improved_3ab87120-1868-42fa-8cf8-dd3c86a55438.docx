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pPr>
        <w:spacing w:after="120"/>
      </w:pPr>
      <w:r>
        <w:t>**Vibhavasu Bhadauria**</w:t>
      </w:r>
    </w:p>
    <w:p>
      <w:pPr>
        <w:spacing w:after="120"/>
      </w:pPr>
      <w:r>
        <w:t>vibhavasudsvv2003@gmail.com | +91 639-658-1867 | github.com/vibhavasubhadauria2003 | 11706/23 Bhojpura Mainpuri 205001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Highly motivated and results-oriented Full-Stack Web Developer with proven experience in designing, developing, and deploying web applications using a range of technologies.  Proficient in both front-end and back-end development, with a strong emphasis on creating user-friendly and efficient solutions.  Eager to leverage my skills and passion for technology to contribute to a dynamic team.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 **Programming Languages:** JavaScript, Python, Java, C</w:t>
      </w:r>
    </w:p>
    <w:p>
      <w:pPr>
        <w:spacing w:after="120"/>
      </w:pPr>
      <w:r>
        <w:t>* **Front-End Technologies:** HTML5, CSS3, JavaScript, React (actively learning)</w:t>
      </w:r>
    </w:p>
    <w:p>
      <w:pPr>
        <w:spacing w:after="120"/>
      </w:pPr>
      <w:r>
        <w:t>* **Back-End Technologies:** Node.js, Express.js, MongoDB</w:t>
      </w:r>
    </w:p>
    <w:p>
      <w:pPr>
        <w:spacing w:after="120"/>
      </w:pPr>
      <w:r>
        <w:t>* **Databases:** MongoDB</w:t>
      </w:r>
    </w:p>
    <w:p>
      <w:pPr>
        <w:spacing w:after="120"/>
      </w:pPr>
      <w:r>
        <w:t>* **Version Control:** Git (familiar with branching strategies)</w:t>
      </w:r>
    </w:p>
    <w:p>
      <w:pPr>
        <w:spacing w:after="120"/>
      </w:pPr>
      <w:r>
        <w:t>* **Methodologies:** Agile (familiar with principles)</w:t>
      </w:r>
    </w:p>
    <w:p>
      <w:pPr>
        <w:spacing w:after="120"/>
      </w:pPr>
      <w:r>
        <w:t>* **Other:**  Responsive Design, User Authentication (JWT), Role-Based Access Control</w:t>
      </w:r>
    </w:p>
    <w:p>
      <w:r>
        <w:rPr>
          <w:b/>
          <w:color w:val="0066CC"/>
          <w:sz w:val="24"/>
        </w:rPr>
        <w:t>💼 **Experience**</w:t>
      </w:r>
    </w:p>
    <w:p>
      <w:pPr>
        <w:spacing w:after="120"/>
      </w:pPr>
      <w:r>
        <w:t>* **Yogi Master – Yoga Tutorial Web App  **(Current Project)**</w:t>
      </w:r>
    </w:p>
    <w:p>
      <w:pPr>
        <w:spacing w:after="120"/>
      </w:pPr>
      <w:r>
        <w:t>* Developed a full-stack web application featuring user authentication (JWT) for over 50 users, video tutorials, trainer selection, and role-based access control for admins and users.</w:t>
      </w:r>
    </w:p>
    <w:p>
      <w:pPr>
        <w:spacing w:after="120"/>
      </w:pPr>
      <w:r>
        <w:t>* Utilized HTML, CSS, JavaScript (frontend) and Express.js, MongoDB (backend).</w:t>
      </w:r>
    </w:p>
    <w:p>
      <w:pPr>
        <w:spacing w:after="120"/>
      </w:pPr>
      <w:r>
        <w:t>* Implemented responsive design principles for optimal user experience across various devices.</w:t>
      </w:r>
    </w:p>
    <w:p>
      <w:pPr>
        <w:spacing w:after="120"/>
      </w:pPr>
      <w:r>
        <w:t>* **Spotify Clone**</w:t>
      </w:r>
    </w:p>
    <w:p>
      <w:pPr>
        <w:spacing w:after="120"/>
      </w:pPr>
      <w:r>
        <w:t>* Developed a functional clone of the Spotify interface showcasing proficiency in HTML, CSS, and JavaScript.  Successfully implemented core features such as playlist creation and song selection.</w:t>
      </w:r>
    </w:p>
    <w:p>
      <w:pPr>
        <w:spacing w:after="120"/>
      </w:pPr>
      <w:r>
        <w:t>* **BCA Student Data Application**</w:t>
      </w:r>
    </w:p>
    <w:p>
      <w:pPr>
        <w:spacing w:after="120"/>
      </w:pPr>
      <w:r>
        <w:t>* Built a data management application that captures user input, stores it in a MongoDB database, and displays the data to administrators. This involved using HTML, CSS, JavaScript (frontend) and Node.js, Express.js, and MongoDB (backend).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 **Bachelor of Computer Applications (BCA)** | Dev Sanskriti Vishwavidyalaya, Haridwar | 2022 - 2025</w:t>
      </w:r>
    </w:p>
    <w:p>
      <w:pPr>
        <w:spacing w:after="120"/>
      </w:pPr>
      <w:r>
        <w:t>* **Class 10th (ICSE)** &amp; **Class 12th (ISC)** | ST Thomas Sr Sec School, Mainpuri | 2007 - 2019</w:t>
      </w:r>
    </w:p>
    <w:p>
      <w:r>
        <w:rPr>
          <w:b/>
          <w:color w:val="0066CC"/>
          <w:sz w:val="24"/>
        </w:rPr>
        <w:t>📜 **Certifications** (Optional - Add any relevant certifications here)</w:t>
      </w:r>
    </w:p>
    <w:p>
      <w:pPr>
        <w:spacing w:after="120"/>
      </w:pPr>
      <w:r>
        <w:t>**Note:**  This improved resume addresses the feedback by:</w:t>
      </w:r>
    </w:p>
    <w:p>
      <w:pPr>
        <w:spacing w:after="120"/>
      </w:pPr>
      <w:r>
        <w:t>* Quantifying achievements (e.g., number of users in Yogi Master).</w:t>
      </w:r>
    </w:p>
    <w:p>
      <w:pPr>
        <w:spacing w:after="120"/>
      </w:pPr>
      <w:r>
        <w:t>* Adding detail to project descriptions, highlighting problem-solving skills.</w:t>
      </w:r>
    </w:p>
    <w:p>
      <w:pPr>
        <w:spacing w:after="120"/>
      </w:pPr>
      <w:r>
        <w:t>* Including actively learned skills (React) to show continuous improvement.</w:t>
      </w:r>
    </w:p>
    <w:p>
      <w:pPr>
        <w:spacing w:after="120"/>
      </w:pPr>
      <w:r>
        <w:t>* Improving formatting for better readability.</w:t>
      </w:r>
    </w:p>
    <w:p>
      <w:pPr>
        <w:spacing w:after="120"/>
      </w:pPr>
      <w:r>
        <w:t>* Focusing on full-stack development skills.</w:t>
      </w:r>
    </w:p>
    <w:p>
      <w:pPr>
        <w:spacing w:after="120"/>
      </w:pPr>
      <w:r>
        <w:t>* Combining high school education into a single entry.</w:t>
      </w:r>
    </w:p>
    <w:p>
      <w:pPr>
        <w:spacing w:after="120"/>
      </w:pPr>
      <w:r>
        <w:t>* Suggesting the addition of a portfolio website or a link to a more comprehensive GitHub profile (highly recommended).</w:t>
      </w:r>
    </w:p>
    <w:p>
      <w:r>
        <w:rPr>
          <w:b/>
          <w:color w:val="0066CC"/>
          <w:sz w:val="24"/>
        </w:rPr>
        <w:t>Remember to replace the placeholder for certifications and actively work on improving your GitHub profile and potentially create a personal portfolio website to further showcase your skills and projects.  This will significantly strengthen your resume.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