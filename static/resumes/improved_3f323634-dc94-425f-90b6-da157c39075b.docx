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**Vibhavasu Bhadauria**</w:t>
      </w:r>
    </w:p>
    <w:p>
      <w:pPr>
        <w:spacing w:after="120"/>
      </w:pPr>
      <w:r>
        <w:t>vibhavasudsvv2003@gmail.com | +91 639-658-1867 | github.com/vibhavasubhadauria2003 | 11706/23 Bhojpura Mainpuri 205001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Bachelor of Computer Applications (BCA) student with proven full-stack web development skills.  Proficient in HTML, CSS, JavaScript, Express.js, and MongoDB, seeking an entry-level position to leverage my abilities in creating efficient and user-friendly web applications.  Eager to learn and contribute to a dynamic team.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 **Programming Languages:**  C, Java, JavaScript, Python</w:t>
      </w:r>
    </w:p>
    <w:p>
      <w:pPr>
        <w:spacing w:after="120"/>
      </w:pPr>
      <w:r>
        <w:t>* **Frontend Development:** HTML5, CSS3, JavaScript,  *(Seeking experience with React, Angular, or Vue.js)*</w:t>
      </w:r>
    </w:p>
    <w:p>
      <w:pPr>
        <w:spacing w:after="120"/>
      </w:pPr>
      <w:r>
        <w:t>* **Backend Development:** Node.js, Express.js</w:t>
      </w:r>
    </w:p>
    <w:p>
      <w:pPr>
        <w:spacing w:after="120"/>
      </w:pPr>
      <w:r>
        <w:t>* **Databases:** MongoDB *(Seeking experience with SQL databases like MySQL or PostgreSQL)*</w:t>
      </w:r>
    </w:p>
    <w:p>
      <w:pPr>
        <w:spacing w:after="120"/>
      </w:pPr>
      <w:r>
        <w:t>* **Tools &amp; Technologies:** Git *(Improving branching strategies and pull requests)*</w:t>
      </w:r>
    </w:p>
    <w:p>
      <w:pPr>
        <w:spacing w:after="120"/>
      </w:pPr>
      <w:r>
        <w:t>* **Methodologies:**  *(Seeking experience with unit, integration, and end-to-end testing)*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 **Yogi Master (Current Project): Yoga Tutorial Web App**</w:t>
      </w:r>
    </w:p>
    <w:p>
      <w:pPr>
        <w:spacing w:after="120"/>
      </w:pPr>
      <w:r>
        <w:t>* Developed a full-stack web application featuring user authentication, video-based tutorials, trainer selection, and role-based access control.</w:t>
      </w:r>
    </w:p>
    <w:p>
      <w:pPr>
        <w:spacing w:after="120"/>
      </w:pPr>
      <w:r>
        <w:t>* Utilized HTML, CSS, JavaScript (frontend) and Express.js, MongoDB (backend).</w:t>
      </w:r>
    </w:p>
    <w:p>
      <w:pPr>
        <w:spacing w:after="120"/>
      </w:pPr>
      <w:r>
        <w:t>* **Spotify Clone**</w:t>
      </w:r>
    </w:p>
    <w:p>
      <w:pPr>
        <w:spacing w:after="120"/>
      </w:pPr>
      <w:r>
        <w:t>* Created a functional clone of the Spotify interface using HTML, CSS, and JavaScript.  *(Consider adding quantifiable achievements, e.g.,  "Implemented key features such as playlist creation and song searching.")*</w:t>
      </w:r>
    </w:p>
    <w:p>
      <w:pPr>
        <w:spacing w:after="120"/>
      </w:pPr>
      <w:r>
        <w:t>* **BCA Student Data Application**</w:t>
      </w:r>
    </w:p>
    <w:p>
      <w:pPr>
        <w:spacing w:after="120"/>
      </w:pPr>
      <w:r>
        <w:t>* Built a data management application that captures user inputs, stores them in a MongoDB database, and displays the data to administrators.  *(Consider quantifying achievements, e.g., "Improved data entry efficiency by X%")*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**Dev Sanskriti Vishwavidyalaya, Haridwar**  (2022-2025)</w:t>
      </w:r>
    </w:p>
    <w:p>
      <w:pPr>
        <w:spacing w:after="120"/>
      </w:pPr>
      <w:r>
        <w:t>* Bachelor of Computer Applications (BCA) -  Computer Science</w:t>
      </w:r>
    </w:p>
    <w:p>
      <w:pPr>
        <w:spacing w:after="120"/>
      </w:pPr>
      <w:r>
        <w:t>* **ST Thomas Sr Sec School, Mainpuri** (2019-2021)</w:t>
      </w:r>
    </w:p>
    <w:p>
      <w:pPr>
        <w:spacing w:after="120"/>
      </w:pPr>
      <w:r>
        <w:t>* Class 12th, ISC Board: Physics, Chemistry, Mathematics with Computer Science (Java)</w:t>
      </w:r>
    </w:p>
    <w:p>
      <w:pPr>
        <w:spacing w:after="120"/>
      </w:pPr>
      <w:r>
        <w:t>* **ST Thomas Sr Sec School, Mainpuri** (2007-2019)</w:t>
      </w:r>
    </w:p>
    <w:p>
      <w:pPr>
        <w:spacing w:after="120"/>
      </w:pPr>
      <w:r>
        <w:t>* Class 10th, ICSE Board</w:t>
      </w:r>
    </w:p>
    <w:p>
      <w:r>
        <w:rPr>
          <w:b/>
          <w:color w:val="0066CC"/>
          <w:sz w:val="24"/>
        </w:rPr>
        <w:t>📜 **Certifications** *(Add any relevant certifications here)*</w:t>
      </w:r>
    </w:p>
    <w:p>
      <w:pPr>
        <w:spacing w:after="120"/>
      </w:pPr>
      <w:r>
        <w:t>**Portfolio:**</w:t>
      </w:r>
    </w:p>
    <w:p>
      <w:pPr>
        <w:spacing w:after="120"/>
      </w:pPr>
      <w:r>
        <w:t>* [Link to Yogi Master App](&lt;Insert Link Here&gt;)  *(If available and deployed)*</w:t>
      </w:r>
    </w:p>
    <w:p>
      <w:pPr>
        <w:spacing w:after="120"/>
      </w:pPr>
      <w:r>
        <w:t>* [Link to Spotify Clone](github.com/vibhavasubhadauria2003/Spotify-Clone)</w:t>
      </w:r>
    </w:p>
    <w:p>
      <w:pPr>
        <w:spacing w:after="120"/>
      </w:pPr>
      <w:r>
        <w:t>* [Link to BCA Student Data Application](github.com/vibhavasubhadauria2003/BCA-Student-Data)</w:t>
      </w:r>
    </w:p>
    <w:p>
      <w:r>
        <w:rPr>
          <w:b/>
          <w:color w:val="0066CC"/>
          <w:sz w:val="24"/>
        </w:rPr>
        <w:t>**(Note:  The resume highlights areas where additional experience is beneficial.  Actively seeking internships or personal projects in those areas will greatly strengthen future applications.)**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