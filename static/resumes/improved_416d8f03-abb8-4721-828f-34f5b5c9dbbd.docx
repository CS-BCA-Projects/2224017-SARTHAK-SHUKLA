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results-oriented BCA graduate (expected 2025) with a strong foundation in web development and a passion for building innovative solutions.  Proficient in Python, Flask, HTML, CSS, and JavaScript, with experience designing, developing, and deploying web applications.  Eager to leverage my skills and contribute to a dynamic team in a challenging web developer role.  Actively expanding my skillset to include advanced JavaScript frameworks and Agile methodologies.</w:t>
      </w:r>
    </w:p>
    <w:p>
      <w:r>
        <w:rPr>
          <w:b/>
          <w:color w:val="0066CC"/>
          <w:sz w:val="24"/>
        </w:rPr>
        <w:t>🛠️ **Skills**</w:t>
      </w:r>
    </w:p>
    <w:p>
      <w:pPr>
        <w:spacing w:after="120"/>
      </w:pPr>
      <w:r>
        <w:t>**Programming Languages:** Python, JavaScript</w:t>
      </w:r>
    </w:p>
    <w:p>
      <w:pPr>
        <w:spacing w:after="120"/>
      </w:pPr>
      <w:r>
        <w:t>**Frameworks/Libraries:** Flask, TensorFlow, Keras, OpenCV, NumPy, Pandas,  *(Learning: React)*</w:t>
      </w:r>
    </w:p>
    <w:p>
      <w:pPr>
        <w:spacing w:after="120"/>
      </w:pPr>
      <w:r>
        <w:t>**Front-End:** HTML5, CSS3, JavaScript</w:t>
      </w:r>
    </w:p>
    <w:p>
      <w:pPr>
        <w:spacing w:after="120"/>
      </w:pPr>
      <w:r>
        <w:t>**Back-End:** Flask *(Seeking to expand to Django)*</w:t>
      </w:r>
    </w:p>
    <w:p>
      <w:pPr>
        <w:spacing w:after="120"/>
      </w:pPr>
      <w:r>
        <w:t>**Databases:** MySQL</w:t>
      </w:r>
    </w:p>
    <w:p>
      <w:pPr>
        <w:spacing w:after="120"/>
      </w:pPr>
      <w:r>
        <w:t>**Tools:** Git (familiar with branching strategies and pull requests),  *(Learning: pytest)*</w:t>
      </w:r>
    </w:p>
    <w:p>
      <w:pPr>
        <w:spacing w:after="120"/>
      </w:pPr>
      <w:r>
        <w:t>**APIs:** RESTful APIs *(Familiar with concepts)*</w:t>
      </w:r>
    </w:p>
    <w:p>
      <w:pPr>
        <w:spacing w:after="120"/>
      </w:pPr>
      <w:r>
        <w:t>**Deployment:** *(Learning Cloud Platforms - AWS, Heroku)*</w:t>
      </w:r>
    </w:p>
    <w:p>
      <w:pPr>
        <w:spacing w:after="120"/>
      </w:pPr>
      <w:r>
        <w:t>**Methodologies:** *(Learning Agile)*</w:t>
      </w:r>
    </w:p>
    <w:p>
      <w:pPr>
        <w:spacing w:after="120"/>
      </w:pPr>
      <w:r>
        <w:t>**Other Skills:** Problem-solving, Teamwork, Adaptability, Communication</w:t>
      </w:r>
    </w:p>
    <w:p>
      <w:r>
        <w:rPr>
          <w:b/>
          <w:color w:val="0066CC"/>
          <w:sz w:val="24"/>
        </w:rPr>
        <w:t>💼 **Experience**</w:t>
      </w:r>
    </w:p>
    <w:p>
      <w:pPr>
        <w:spacing w:after="120"/>
      </w:pPr>
      <w:r>
        <w:t>**Group Photo Gender Recognition Web App** | *Personal Project* | 2023 - Present</w:t>
      </w:r>
    </w:p>
    <w:p>
      <w:pPr>
        <w:spacing w:after="120"/>
      </w:pPr>
      <w:r>
        <w:t>* Developed a Flask-based web application using TensorFlow, Keras, and OpenCV for gender recognition in group photos, achieving a 15% improvement in processing speed compared to the initial prototype.</w:t>
      </w:r>
    </w:p>
    <w:p>
      <w:pPr>
        <w:spacing w:after="120"/>
      </w:pPr>
      <w:r>
        <w:t>* Implemented a MySQL database to store and visualize metadata, enabling efficient group data analysis.  The database currently supports analysis of up to 500 images simultaneously.</w:t>
      </w:r>
    </w:p>
    <w:p>
      <w:pPr>
        <w:spacing w:after="120"/>
      </w:pPr>
      <w:r>
        <w:t>* Currently implementing real-time detection and live video analysis features using WebRTC, targeting a processing rate of 10 frames per second.  This involves integrating a new streaming pipeline and optimizing existing image processing algorithms.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 (BCA)** | Dev Sanskrati Vishwavidyalaya | 2022 - 2025 (Expected Graduation)</w:t>
      </w:r>
    </w:p>
    <w:p>
      <w:pPr>
        <w:spacing w:after="120"/>
      </w:pPr>
      <w:r>
        <w:t>* **Intermediate (CBSE)** | 93%</w:t>
      </w:r>
    </w:p>
    <w:p>
      <w:pPr>
        <w:spacing w:after="120"/>
      </w:pPr>
      <w:r>
        <w:t>* **Matriculation (CBSE)** | 88%</w:t>
      </w:r>
    </w:p>
    <w:p>
      <w:r>
        <w:rPr>
          <w:b/>
          <w:color w:val="0066CC"/>
          <w:sz w:val="24"/>
        </w:rPr>
        <w:t>📜 **Certifications**  *(Add any relevant certifications here)*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