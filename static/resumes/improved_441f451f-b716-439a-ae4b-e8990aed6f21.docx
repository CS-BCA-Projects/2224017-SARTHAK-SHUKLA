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pPr>
        <w:spacing w:after="120"/>
      </w:pPr>
      <w:r>
        <w:t>**Abhinav Pandey**</w:t>
      </w:r>
    </w:p>
    <w:p>
      <w:pPr>
        <w:spacing w:after="120"/>
      </w:pPr>
      <w:r>
        <w:t>9519654927 | 9795626571 | abhinavpandey56393@gmail.com | www.linkedin.com/in/abhinav-pandey-560447262 | https://github.com/abhinavpandey010 | [Portfolio Link -  Insert Portfolio URL Here]</w:t>
      </w:r>
    </w:p>
    <w:p>
      <w:r>
        <w:rPr>
          <w:b/>
          <w:color w:val="0066CC"/>
          <w:sz w:val="24"/>
        </w:rPr>
        <w:t>📌 **Professional Summary**</w:t>
      </w:r>
    </w:p>
    <w:p>
      <w:r>
        <w:rPr>
          <w:b/>
          <w:color w:val="0066CC"/>
          <w:sz w:val="24"/>
        </w:rPr>
        <w:t>Highly motivated and results-oriented BCA graduate (Expected Graduation: May 2025) with a proven track record in building and deploying Flask-based web applications.  Proficient in HTML, CSS, JavaScript, Python, and MySQL, with experience integrating machine learning models for enhanced functionality.  Seeking a challenging web developer role where I can leverage my skills and contribute to a dynamic team.</w:t>
      </w:r>
    </w:p>
    <w:p>
      <w:r>
        <w:rPr>
          <w:b/>
          <w:color w:val="0066CC"/>
          <w:sz w:val="24"/>
        </w:rPr>
        <w:t>🛠️ **Skills**</w:t>
      </w:r>
    </w:p>
    <w:p>
      <w:pPr>
        <w:spacing w:after="120"/>
      </w:pPr>
      <w:r>
        <w:t>**Programming Languages:** Python, JavaScript</w:t>
      </w:r>
    </w:p>
    <w:p>
      <w:pPr>
        <w:spacing w:after="120"/>
      </w:pPr>
      <w:r>
        <w:t>**Frameworks/Libraries:** Flask, TensorFlow, Keras, OpenCV, NumPy, Pandas, React (Basic Proficiency - currently learning and building a personal project)</w:t>
      </w:r>
    </w:p>
    <w:p>
      <w:pPr>
        <w:spacing w:after="120"/>
      </w:pPr>
      <w:r>
        <w:t>**Front-End:** HTML5, CSS3, JavaScript</w:t>
      </w:r>
    </w:p>
    <w:p>
      <w:pPr>
        <w:spacing w:after="120"/>
      </w:pPr>
      <w:r>
        <w:t>**Back-End:** Flask (Seeking to expand to Django or Node.js)</w:t>
      </w:r>
    </w:p>
    <w:p>
      <w:pPr>
        <w:spacing w:after="120"/>
      </w:pPr>
      <w:r>
        <w:t>**Databases:** MySQL</w:t>
      </w:r>
    </w:p>
    <w:p>
      <w:pPr>
        <w:spacing w:after="120"/>
      </w:pPr>
      <w:r>
        <w:t>**Tools:** Git (Proficient in branching strategies and pull requests), Docker (basic)</w:t>
      </w:r>
    </w:p>
    <w:p>
      <w:pPr>
        <w:spacing w:after="120"/>
      </w:pPr>
      <w:r>
        <w:t>**Testing:** Unit testing (using pytest),  Integration testing (basic)</w:t>
      </w:r>
    </w:p>
    <w:p>
      <w:pPr>
        <w:spacing w:after="120"/>
      </w:pPr>
      <w:r>
        <w:t>**Deployment:**  Heroku (Deployed one application successfully).</w:t>
      </w:r>
    </w:p>
    <w:p>
      <w:pPr>
        <w:spacing w:after="120"/>
      </w:pPr>
      <w:r>
        <w:t>**API:** Familiarity with RESTful API principles.</w:t>
      </w:r>
    </w:p>
    <w:p>
      <w:pPr>
        <w:spacing w:after="120"/>
      </w:pPr>
      <w:r>
        <w:t>**Methodologies:** Agile/Scrum (Familiar with principles, eager to gain practical experience)</w:t>
      </w:r>
    </w:p>
    <w:p>
      <w:r>
        <w:rPr>
          <w:b/>
          <w:color w:val="0066CC"/>
          <w:sz w:val="24"/>
        </w:rPr>
        <w:t>💼 **Experience**</w:t>
      </w:r>
    </w:p>
    <w:p>
      <w:pPr>
        <w:spacing w:after="120"/>
      </w:pPr>
      <w:r>
        <w:t>**Group Photo Gender Recognition Web App** | *Personal Project* | 2023 - Present</w:t>
      </w:r>
    </w:p>
    <w:p>
      <w:pPr>
        <w:spacing w:after="120"/>
      </w:pPr>
      <w:r>
        <w:t>* Developed a Flask-based web application using TensorFlow, Keras, and OpenCV for gender recognition in group photos, achieving a 15% improvement in processing speed compared to the initial prototype.</w:t>
      </w:r>
    </w:p>
    <w:p>
      <w:pPr>
        <w:spacing w:after="120"/>
      </w:pPr>
      <w:r>
        <w:t>* Implemented a MySQL database to store and visualize metadata, enabling efficient group data analysis.  The application currently handles up to 500 images simultaneously with an average processing time of under 10 seconds.</w:t>
      </w:r>
    </w:p>
    <w:p>
      <w:pPr>
        <w:spacing w:after="120"/>
      </w:pPr>
      <w:r>
        <w:t>* Implemented real-time detection using OpenCV, allowing live video analysis with a frame rate of 15 frames per second.</w:t>
      </w:r>
    </w:p>
    <w:p>
      <w:pPr>
        <w:spacing w:after="120"/>
      </w:pPr>
      <w:r>
        <w:t>* Deployed the application to Heroku for easy access and demonstration.</w:t>
      </w:r>
    </w:p>
    <w:p>
      <w:pPr>
        <w:spacing w:after="120"/>
      </w:pPr>
      <w:r>
        <w:t>* Utilized Git for version control, employing branching strategies and pull requests for efficient collaborative development.</w:t>
      </w:r>
    </w:p>
    <w:p>
      <w:pPr>
        <w:spacing w:after="120"/>
      </w:pPr>
      <w:r>
        <w:t>* Implemented unit and basic integration testing using pytest.</w:t>
      </w:r>
    </w:p>
    <w:p>
      <w:r>
        <w:rPr>
          <w:b/>
          <w:color w:val="0066CC"/>
          <w:sz w:val="24"/>
        </w:rPr>
        <w:t>**[Add another project here if possible.  Even a small personal project demonstrates more skills and initiative.]**  For example:</w:t>
      </w:r>
    </w:p>
    <w:p>
      <w:pPr>
        <w:spacing w:after="120"/>
      </w:pPr>
      <w:r>
        <w:t>* **Personal Portfolio Website** | *Personal Project* | 2024</w:t>
      </w:r>
    </w:p>
    <w:p>
      <w:pPr>
        <w:spacing w:after="120"/>
      </w:pPr>
      <w:r>
        <w:t>* Developed a responsive portfolio website showcasing my projects and skills using React, HTML, CSS and Javascript.</w:t>
      </w:r>
    </w:p>
    <w:p>
      <w:pPr>
        <w:spacing w:after="120"/>
      </w:pPr>
      <w:r>
        <w:t>* Deployed the website on Netlify.</w:t>
      </w:r>
    </w:p>
    <w:p>
      <w:r>
        <w:rPr>
          <w:b/>
          <w:color w:val="0066CC"/>
          <w:sz w:val="24"/>
        </w:rPr>
        <w:t>🎓 **Education**</w:t>
      </w:r>
    </w:p>
    <w:p>
      <w:pPr>
        <w:spacing w:after="120"/>
      </w:pPr>
      <w:r>
        <w:t>* **Bachelor of Computer Application (BCA)** | Dev Sanskrati Vishwavidyalaya | Expected Graduation: May 2025</w:t>
      </w:r>
    </w:p>
    <w:p>
      <w:pPr>
        <w:spacing w:after="120"/>
      </w:pPr>
      <w:r>
        <w:t>* **Intermediate (CBSE)** | 93%</w:t>
      </w:r>
    </w:p>
    <w:p>
      <w:pPr>
        <w:spacing w:after="120"/>
      </w:pPr>
      <w:r>
        <w:t>* **Matriculation (CBSE)** | 88%</w:t>
      </w:r>
    </w:p>
    <w:p>
      <w:r>
        <w:rPr>
          <w:b/>
          <w:color w:val="0066CC"/>
          <w:sz w:val="24"/>
        </w:rPr>
        <w:t>📜 **Certifications** (Optional - Add any relevant certifications here)</w:t>
      </w:r>
    </w:p>
    <w:p>
      <w:pPr>
        <w:spacing w:after="120"/>
      </w:pPr>
      <w:r>
        <w:t>This improved resume directly addresses the feedback by:</w:t>
      </w:r>
    </w:p>
    <w:p>
      <w:pPr>
        <w:spacing w:after="120"/>
      </w:pPr>
      <w:r>
        <w:t>* Quantifying achievements in the project description.</w:t>
      </w:r>
    </w:p>
    <w:p>
      <w:pPr>
        <w:spacing w:after="120"/>
      </w:pPr>
      <w:r>
        <w:t>* Adding detail about Git usage and testing methodologies.</w:t>
      </w:r>
    </w:p>
    <w:p>
      <w:pPr>
        <w:spacing w:after="120"/>
      </w:pPr>
      <w:r>
        <w:t>* Including deployment information.</w:t>
      </w:r>
    </w:p>
    <w:p>
      <w:pPr>
        <w:spacing w:after="120"/>
      </w:pPr>
      <w:r>
        <w:t>* Improving the formatting and readability.</w:t>
      </w:r>
    </w:p>
    <w:p>
      <w:pPr>
        <w:spacing w:after="120"/>
      </w:pPr>
      <w:r>
        <w:t>* Adding a placeholder for another project to showcase broader skills.</w:t>
      </w:r>
    </w:p>
    <w:p>
      <w:pPr>
        <w:spacing w:after="120"/>
      </w:pPr>
      <w:r>
        <w:t>* Adding a placeholder for certifications.</w:t>
      </w:r>
    </w:p>
    <w:p>
      <w:pPr>
        <w:spacing w:after="120"/>
      </w:pPr>
      <w:r>
        <w:t>*  Explicitly stating proficiency level where applicable, such as React and Docker.</w:t>
      </w:r>
    </w:p>
    <w:p>
      <w:pPr>
        <w:spacing w:after="120"/>
      </w:pPr>
      <w:r>
        <w:t>* Including a Portfolio URL</w:t>
      </w:r>
    </w:p>
    <w:p>
      <w:pPr>
        <w:spacing w:after="120"/>
      </w:pPr>
      <w:r>
        <w:t>Remember to replace the bracketed information with your specific details and add another project if you have one.  A portfolio link is highly recommended.</w:t>
      </w:r>
    </w:p>
    <w:p>
      <w:pPr/>
      <w: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