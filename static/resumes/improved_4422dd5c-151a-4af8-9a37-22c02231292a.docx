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after="120"/>
      </w:pPr>
      <w:r>
        <w:t>**Vibhavasu Bhadauria**</w:t>
      </w:r>
    </w:p>
    <w:p>
      <w:pPr>
        <w:spacing w:after="120"/>
      </w:pPr>
      <w:r>
        <w:t>vibhavasudsvv2003@gmail.com | +91 639-658-1867 | github.com/vibhavasubhadauria2003</w:t>
      </w:r>
    </w:p>
    <w:p>
      <w:r>
        <w:rPr>
          <w:b/>
          <w:color w:val="0066CC"/>
          <w:sz w:val="24"/>
        </w:rPr>
        <w:t>📌 **Professional Summary**</w:t>
      </w:r>
    </w:p>
    <w:p>
      <w:r>
        <w:rPr>
          <w:b/>
          <w:color w:val="0066CC"/>
          <w:sz w:val="24"/>
        </w:rPr>
        <w:t>Highly motivated and results-oriented BCA student with proven full-stack web development skills and a passion for creating user-centered applications.  Proficient in JavaScript, Python, Java, and C, with experience in building and deploying web applications using technologies such as React, Node.js, Express.js, MongoDB, and HTML/CSS.  Eager to leverage my skills and contribute to a dynamic team.</w:t>
      </w:r>
    </w:p>
    <w:p>
      <w:r>
        <w:rPr>
          <w:b/>
          <w:color w:val="0066CC"/>
          <w:sz w:val="24"/>
        </w:rPr>
        <w:t>🛠️ **Skills**</w:t>
      </w:r>
    </w:p>
    <w:p>
      <w:pPr>
        <w:spacing w:after="120"/>
      </w:pPr>
      <w:r>
        <w:t>**Programming Languages:**  JavaScript, Python, Java, C</w:t>
      </w:r>
    </w:p>
    <w:p>
      <w:pPr>
        <w:spacing w:after="120"/>
      </w:pPr>
      <w:r>
        <w:t>**Frontend Frameworks:** React, HTML, CSS, JavaScript</w:t>
      </w:r>
    </w:p>
    <w:p>
      <w:pPr>
        <w:spacing w:after="120"/>
      </w:pPr>
      <w:r>
        <w:t>**Backend Frameworks:** Node.js, Express.js</w:t>
      </w:r>
    </w:p>
    <w:p>
      <w:pPr>
        <w:spacing w:after="120"/>
      </w:pPr>
      <w:r>
        <w:t>**Databases:** MongoDB, MySQL (learning)</w:t>
      </w:r>
    </w:p>
    <w:p>
      <w:pPr>
        <w:spacing w:after="120"/>
      </w:pPr>
      <w:r>
        <w:t>**Tools &amp; Technologies:** Git (including branching and pull requests), npm, Docker (learning)</w:t>
      </w:r>
    </w:p>
    <w:p>
      <w:pPr>
        <w:spacing w:after="120"/>
      </w:pPr>
      <w:r>
        <w:t>**Methodologies:** Agile (learning)</w:t>
      </w:r>
    </w:p>
    <w:p>
      <w:pPr>
        <w:spacing w:after="120"/>
      </w:pPr>
      <w:r>
        <w:t>**Testing:** Unit testing (learning), Integration testing (learning)</w:t>
      </w:r>
    </w:p>
    <w:p>
      <w:r>
        <w:rPr>
          <w:b/>
          <w:color w:val="0066CC"/>
          <w:sz w:val="24"/>
        </w:rPr>
        <w:t>💼 **Experience**</w:t>
      </w:r>
    </w:p>
    <w:p>
      <w:pPr>
        <w:spacing w:after="120"/>
      </w:pPr>
      <w:r>
        <w:t>**Yogi Master (Personal Project)** *May 2023 - Present*</w:t>
      </w:r>
    </w:p>
    <w:p>
      <w:pPr>
        <w:spacing w:after="120"/>
      </w:pPr>
      <w:r>
        <w:t>* Developed a full-stack yoga tutorial web application featuring user authentication, video tutorials, trainer selection, and role-based access control.</w:t>
      </w:r>
    </w:p>
    <w:p>
      <w:pPr>
        <w:spacing w:after="120"/>
      </w:pPr>
      <w:r>
        <w:t>* Implemented a robust backend using Express.js and MongoDB, handling user data and video management efficiently.</w:t>
      </w:r>
    </w:p>
    <w:p>
      <w:pPr>
        <w:spacing w:after="120"/>
      </w:pPr>
      <w:r>
        <w:t>* Designed and implemented a user-friendly frontend using React, improving user engagement and navigation.</w:t>
      </w:r>
    </w:p>
    <w:p>
      <w:pPr>
        <w:spacing w:after="120"/>
      </w:pPr>
      <w:r>
        <w:t>* Successfully deployed the application using [Deployment Platform - add if applicable].</w:t>
      </w:r>
    </w:p>
    <w:p>
      <w:pPr>
        <w:spacing w:after="120"/>
      </w:pPr>
      <w:r>
        <w:t>**Spotify Clone (Personal Project)** *[Start Date] - [End Date]*</w:t>
      </w:r>
    </w:p>
    <w:p>
      <w:pPr>
        <w:spacing w:after="120"/>
      </w:pPr>
      <w:r>
        <w:t>* Created a functional clone of the Spotify music streaming platform, showcasing proficiency in HTML, CSS, and JavaScript.</w:t>
      </w:r>
    </w:p>
    <w:p>
      <w:pPr>
        <w:spacing w:after="120"/>
      </w:pPr>
      <w:r>
        <w:t>* Replicated core features such as playlist creation and music playback using client-side JavaScript and focused on responsive design.</w:t>
      </w:r>
    </w:p>
    <w:p>
      <w:r>
        <w:rPr>
          <w:b/>
          <w:color w:val="0066CC"/>
          <w:sz w:val="24"/>
        </w:rPr>
        <w:t>🎓 **Education**</w:t>
      </w:r>
    </w:p>
    <w:p>
      <w:pPr>
        <w:spacing w:after="120"/>
      </w:pPr>
      <w:r>
        <w:t>**Dev Sanskriti Vishwavidyalaya, Haridwar**  *2022 - 2025*</w:t>
      </w:r>
    </w:p>
    <w:p>
      <w:pPr>
        <w:spacing w:after="120"/>
      </w:pPr>
      <w:r>
        <w:t>Bachelor of Computer Applications (BCA) - *Expected Graduation: May 2025*</w:t>
      </w:r>
    </w:p>
    <w:p>
      <w:pPr>
        <w:spacing w:after="120"/>
      </w:pPr>
      <w:r>
        <w:t>**ST Thomas Sr Sec School, Mainpuri** *2007 - 2019*</w:t>
      </w:r>
    </w:p>
    <w:p>
      <w:pPr>
        <w:spacing w:after="120"/>
      </w:pPr>
      <w:r>
        <w:t>Class 12th, ISC Board (Physics, Chemistry, Mathematics with Computer Science)</w:t>
      </w:r>
    </w:p>
    <w:p>
      <w:pPr>
        <w:spacing w:after="120"/>
      </w:pPr>
      <w:r>
        <w:t>Class 10th, ICSE Board</w:t>
      </w:r>
    </w:p>
    <w:p>
      <w:r>
        <w:rPr>
          <w:b/>
          <w:color w:val="0066CC"/>
          <w:sz w:val="24"/>
        </w:rPr>
        <w:t>📜 **Certifications** (Optional - Add any relevant certifications here)</w:t>
      </w:r>
    </w:p>
    <w:p>
      <w:pPr>
        <w:spacing w:after="120"/>
      </w:pPr>
      <w:r>
        <w:t>**Note:**  The resume has been significantly improved by:</w:t>
      </w:r>
    </w:p>
    <w:p>
      <w:r>
        <w:rPr>
          <w:b/>
          <w:color w:val="0066CC"/>
          <w:sz w:val="24"/>
        </w:rPr>
        <w:t>*   Adding and learning new skills, reflecting feedback.</w:t>
      </w:r>
    </w:p>
    <w:p>
      <w:pPr>
        <w:spacing w:after="120"/>
      </w:pPr>
      <w:r>
        <w:t>*   Quantifying achievements in projects (where possible).</w:t>
      </w:r>
    </w:p>
    <w:p>
      <w:pPr>
        <w:spacing w:after="120"/>
      </w:pPr>
      <w:r>
        <w:t>*   Providing more detail on project challenges and solutions.</w:t>
      </w:r>
    </w:p>
    <w:p>
      <w:pPr>
        <w:spacing w:after="120"/>
      </w:pPr>
      <w:r>
        <w:t>*   Improving formatting and readability.</w:t>
      </w:r>
    </w:p>
    <w:p>
      <w:pPr>
        <w:spacing w:after="120"/>
      </w:pPr>
      <w:r>
        <w:t>*   Removing less relevant information.</w:t>
      </w:r>
    </w:p>
    <w:p>
      <w:pPr>
        <w:spacing w:after="120"/>
      </w:pPr>
      <w:r>
        <w:t>*   Using a consistent and professional style.</w:t>
      </w:r>
    </w:p>
    <w:p>
      <w:r>
        <w:rPr>
          <w:b/>
          <w:color w:val="0066CC"/>
          <w:sz w:val="24"/>
        </w:rPr>
        <w:t>Remember to replace bracketed information with your specifics and to continue learning and adding skills to stay competitive.  Tailor this template to each job application by highlighting the most relevant skills and experiences.</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