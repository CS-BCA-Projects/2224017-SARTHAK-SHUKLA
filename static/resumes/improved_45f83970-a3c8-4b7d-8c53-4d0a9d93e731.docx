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**Vibhavasu Bhadauria**</w:t>
      </w:r>
    </w:p>
    <w:p>
      <w:r>
        <w:t>vibhavasudsvv2003@gmail.com | +91 639-658-1867 | GitHub: vibhavasubhadauria2003 | LinkedIn: [Add LinkedIn Profile URL if available]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Highly motivated and results-oriented Bachelor of Computer Applications (BCA) student at Dev Sanskriti Vishwavidyalaya, Haridwar, with proven full-stack web development skills.  Proficient in HTML, CSS, JavaScript, Node.js (Express.js), and MongoDB, demonstrated through the development of multiple web applications, including a yoga tutorial platform and a Spotify clone.  Eager to leverage strong problem-solving abilities and collaborative spirit to contribute to a challenging and rewarding role in web development.</w:t>
      </w:r>
    </w:p>
    <w:p>
      <w:r>
        <w:rPr>
          <w:b/>
          <w:color w:val="0066CC"/>
        </w:rPr>
        <w:t>**2. Skills**</w:t>
      </w:r>
    </w:p>
    <w:p>
      <w:r>
        <w:t>**Programming Languages:** C, Java, JavaScript, Python</w:t>
      </w:r>
    </w:p>
    <w:p>
      <w:r>
        <w:t>**Frontend Development:** HTML5, CSS3, JavaScript, Responsive Design, Cross-Browser Compatibility</w:t>
      </w:r>
    </w:p>
    <w:p>
      <w:r>
        <w:t>**Backend Development:** Node.js, Express.js, RESTful APIs</w:t>
      </w:r>
    </w:p>
    <w:p>
      <w:r>
        <w:t>**Databases:** MongoDB</w:t>
      </w:r>
    </w:p>
    <w:p>
      <w:r>
        <w:t>**Tools &amp; Technologies:** Git,  [Add any other tools like npm, yarn, etc.]</w:t>
      </w:r>
    </w:p>
    <w:p>
      <w:r>
        <w:rPr>
          <w:b/>
          <w:color w:val="0066CC"/>
        </w:rPr>
        <w:t>**Methodologies:**  [Mention Agile if experienced, otherwise remove]</w:t>
      </w:r>
    </w:p>
    <w:p>
      <w:r>
        <w:rPr>
          <w:b/>
          <w:color w:val="0066CC"/>
        </w:rPr>
        <w:t>**Soft Skills:**  Problem-solving, Teamwork, Communication,  [Add others as applicable]</w:t>
      </w:r>
    </w:p>
    <w:p>
      <w:r>
        <w:rPr>
          <w:b/>
          <w:color w:val="0066CC"/>
        </w:rPr>
        <w:t>**3. Experience**</w:t>
      </w:r>
    </w:p>
    <w:p>
      <w:r>
        <w:t>**Yogi Master – Yoga Tutorial Web App (Current Project)**</w:t>
      </w:r>
    </w:p>
    <w:p>
      <w:r>
        <w:t>* Developed a full-stack web application providing user authentication, video-based yoga tutorials, trainer selection, and role-based access control.</w:t>
      </w:r>
    </w:p>
    <w:p>
      <w:r>
        <w:t>* Utilized HTML, CSS, JavaScript (frontend) and Express.js, MongoDB (backend).</w:t>
      </w:r>
    </w:p>
    <w:p>
      <w:r>
        <w:t>* [Quantify achievements, e.g., Implemented a user-friendly interface resulting in X% increase in user engagement during beta testing.]</w:t>
      </w:r>
    </w:p>
    <w:p>
      <w:r>
        <w:t>* [Highlight a challenge and solution, e.g.,  Overcame challenges in managing user data security by implementing robust authentication and authorization mechanisms.]</w:t>
      </w:r>
    </w:p>
    <w:p>
      <w:r>
        <w:t>**Spotify Clone**</w:t>
      </w:r>
    </w:p>
    <w:p>
      <w:r>
        <w:t>* Developed a functional clone of the Spotify music streaming platform using HTML, CSS, and JavaScript.</w:t>
      </w:r>
    </w:p>
    <w:p>
      <w:r>
        <w:t>* [Quantify achievements or highlight specific features implemented.]</w:t>
      </w:r>
    </w:p>
    <w:p>
      <w:r>
        <w:t>* [Add a brief description of the project's functionality, including any unique features.]</w:t>
      </w:r>
    </w:p>
    <w:p>
      <w:r>
        <w:t>* GitHub: [https://github.com/vibhavasubhadauria2003/Spotify-Clone](https://github.com/vibhavasubhadauria2003/Spotify-Clone)</w:t>
      </w:r>
    </w:p>
    <w:p>
      <w:r>
        <w:t>**BCA Student Data – Data Management Application**</w:t>
      </w:r>
    </w:p>
    <w:p>
      <w:r>
        <w:t>* Created a web application to input, store, and display student data using a user-friendly interface.</w:t>
      </w:r>
    </w:p>
    <w:p>
      <w:r>
        <w:t>* Employed HTML, CSS, JavaScript (frontend), and Node.js, Express.js, and MongoDB (backend).</w:t>
      </w:r>
    </w:p>
    <w:p>
      <w:r>
        <w:t>* [Quantify achievements, e.g.,  Successfully managed and displayed data for X number of students efficiently.]</w:t>
      </w:r>
    </w:p>
    <w:p>
      <w:r>
        <w:t>* GitHub: [https://github.com/vibhavasubhadauria2003/BCA-Student-Data](https://github.com/vibhavasubhadauria2003/BCA-Student-Data)</w:t>
      </w:r>
    </w:p>
    <w:p>
      <w:r>
        <w:rPr>
          <w:b/>
          <w:color w:val="0066CC"/>
        </w:rPr>
        <w:t>**4. Education**</w:t>
      </w:r>
    </w:p>
    <w:p>
      <w:r>
        <w:t>**Dev Sanskriti Vishwavidyalaya, Haridwar**</w:t>
      </w:r>
    </w:p>
    <w:p>
      <w:r>
        <w:t>Bachelor of Computer Applications (BCA)  | Expected Graduation: 2025</w:t>
      </w:r>
    </w:p>
    <w:p>
      <w:r>
        <w:t>* Major: Computer Science</w:t>
      </w:r>
    </w:p>
    <w:p>
      <w:r>
        <w:t>**ST Thomas Sr Sec School, Mainpuri**</w:t>
      </w:r>
    </w:p>
    <w:p>
      <w:r>
        <w:t>Class 12th, ISC Board | 2019-2021</w:t>
      </w:r>
    </w:p>
    <w:p>
      <w:r>
        <w:t>* Physics, Chemistry, Mathematics with Computer Science (Java)</w:t>
      </w:r>
    </w:p>
    <w:p>
      <w:r>
        <w:t>**ST Thomas Sr Sec School, Mainpuri**</w:t>
      </w:r>
    </w:p>
    <w:p>
      <w:r>
        <w:t>Class 10th, ICSE Board | 2007-2019</w:t>
      </w:r>
    </w:p>
    <w:p>
      <w:r>
        <w:rPr>
          <w:b/>
          <w:color w:val="0066CC"/>
        </w:rPr>
        <w:t>**5. Certifications (if any)**</w:t>
      </w:r>
    </w:p>
    <w:p>
      <w:r>
        <w:rPr>
          <w:b/>
          <w:color w:val="0066CC"/>
        </w:rPr>
        <w:t>[List any relevant certifications here]</w:t>
      </w:r>
    </w:p>
    <w:p>
      <w:r>
        <w:t>**Address:** 11706/23 Bhojpura, Mainpuri 205001</w:t>
      </w:r>
    </w:p>
    <w:p>
      <w:r>
        <w:rPr>
          <w:b/>
          <w:color w:val="0066CC"/>
        </w:rPr>
        <w:t>Remember to replace bracketed information with your own details and add any missing information based on the feedback.  Consider adding a LinkedIn profile URL for enhanced visibility.  Also,  actively work on improving the areas highlighted in the feedback (e.g., learning a popular framework like React, improving Git skills, and adding testing experience) to make your resume even stronger.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