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Improved Resume</w:t>
      </w:r>
    </w:p>
    <w:p>
      <w:r>
        <w:t>**Vibhavasu Bhadauria**</w:t>
      </w:r>
    </w:p>
    <w:p>
      <w:r>
        <w:t>vibhavasudsvv2003@gmail.com | +91 639-658-1867 | GitHub: vibhavasubhadauria2003 | LinkedIn: [Add LinkedIn Profile URL if available]</w:t>
      </w:r>
    </w:p>
    <w:p>
      <w:r>
        <w:rPr>
          <w:b/>
          <w:color w:val="0066CC"/>
        </w:rPr>
        <w:t>**1. Professional Summary**</w:t>
      </w:r>
    </w:p>
    <w:p>
      <w:r>
        <w:rPr>
          <w:b/>
          <w:color w:val="0066CC"/>
        </w:rPr>
        <w:t>Highly motivated and results-oriented Bachelor of Computer Applications (BCA) student with a strong foundation in full-stack web development.  Proficient in HTML, CSS, JavaScript, Node.js, Express.js, and MongoDB, with experience building and deploying web applications featuring user authentication, video integration, and role-based access control. Eager to leverage my skills and passion for creating user-centered solutions in a challenging web development role.</w:t>
      </w:r>
    </w:p>
    <w:p>
      <w:r>
        <w:rPr>
          <w:b/>
          <w:color w:val="0066CC"/>
        </w:rPr>
        <w:t>**2. Skills**</w:t>
      </w:r>
    </w:p>
    <w:p>
      <w:r>
        <w:t>* **Programming Languages:** JavaScript, Python, Java, C</w:t>
      </w:r>
    </w:p>
    <w:p>
      <w:r>
        <w:t>* **Frontend Development:** HTML5, CSS3, JavaScript,  [Consider adding specific JS frameworks if you've used them - React, Angular, Vue.js etc.]</w:t>
      </w:r>
    </w:p>
    <w:p>
      <w:r>
        <w:t>* **Backend Development:** Node.js, Express.js</w:t>
      </w:r>
    </w:p>
    <w:p>
      <w:r>
        <w:t>* **Databases:** MongoDB</w:t>
      </w:r>
    </w:p>
    <w:p>
      <w:r>
        <w:t>* **Version Control:** Git (familiar with branching strategies)  [Mention specific branching strategies used if applicable]</w:t>
      </w:r>
    </w:p>
    <w:p>
      <w:r>
        <w:t>* **Tools &amp; Technologies:**  [Add any other relevant tools like testing frameworks (Jest, Mocha, Cypress), build tools (Webpack, Parcel), etc.]</w:t>
      </w:r>
    </w:p>
    <w:p>
      <w:r>
        <w:t>* **Methodologies:** Agile principles [If you have experience with specific Agile methodologies like Scrum or Kanban, mention them]</w:t>
      </w:r>
    </w:p>
    <w:p>
      <w:r>
        <w:t>* **Soft Skills:**  Excellent problem-solving abilities, effective communication, teamwork, and collaborative mindset.</w:t>
      </w:r>
    </w:p>
    <w:p>
      <w:r>
        <w:rPr>
          <w:b/>
          <w:color w:val="0066CC"/>
        </w:rPr>
        <w:t>**3. Experience**</w:t>
      </w:r>
    </w:p>
    <w:p>
      <w:r>
        <w:t>* **Yogi Master (Yoga Tutorial Web App) – Current Project**</w:t>
      </w:r>
    </w:p>
    <w:p>
      <w:r>
        <w:t>* Developed a full-stack web application for yoga tutorials, incorporating user authentication, video-based lessons, trainer selection features, and role-based access control.</w:t>
      </w:r>
    </w:p>
    <w:p>
      <w:r>
        <w:t>* Implemented a robust backend using Express.js and MongoDB to manage user data, video content, and trainer profiles.</w:t>
      </w:r>
    </w:p>
    <w:p>
      <w:r>
        <w:t>* Designed and developed a user-friendly frontend using HTML, CSS, and JavaScript for seamless user interaction.  [Quantify achievements if possible – e.g., "Successfully integrated video streaming resulting in X% faster loading times."]</w:t>
      </w:r>
    </w:p>
    <w:p>
      <w:r>
        <w:t>* **BCA Student Data Management System**</w:t>
      </w:r>
    </w:p>
    <w:p>
      <w:r>
        <w:t>* Built a full-stack application to manage student data, enabling user input, database storage (MongoDB), and data display for administrators.</w:t>
      </w:r>
    </w:p>
    <w:p>
      <w:r>
        <w:t>* Utilized Node.js, Express.js, and MongoDB for backend development and HTML, CSS, and JavaScript for frontend development. [Quantify achievements if possible - e.g., "Improved data management efficiency by Y%."]</w:t>
      </w:r>
    </w:p>
    <w:p>
      <w:r>
        <w:rPr>
          <w:b/>
          <w:color w:val="0066CC"/>
        </w:rPr>
        <w:t>**4. Education**</w:t>
      </w:r>
    </w:p>
    <w:p>
      <w:r>
        <w:t>* **Bachelor of Computer Applications (BCA)** | Dev Sanskriti Vishwavidyalaya, Haridwar | 2022 – 2025 (Expected Graduation)</w:t>
      </w:r>
    </w:p>
    <w:p>
      <w:r>
        <w:t>* **Class 12th (ISC Board)** | ST Thomas Sr Sec School, Mainpuri | 2019 – 2021</w:t>
      </w:r>
    </w:p>
    <w:p>
      <w:r>
        <w:t>* **Class 10th (ICSE Board)** | ST Thomas Sr Sec School, Mainpuri | 2007 – 2019</w:t>
      </w:r>
    </w:p>
    <w:p>
      <w:r>
        <w:t>**5. Projects**</w:t>
      </w:r>
    </w:p>
    <w:p>
      <w:r>
        <w:t>* **Yogi Master:** [Link to GitHub repository]</w:t>
      </w:r>
    </w:p>
    <w:p>
      <w:r>
        <w:t>* **BCA Student Data:** [Link to GitHub repository]</w:t>
      </w:r>
    </w:p>
    <w:p>
      <w:r>
        <w:rPr>
          <w:b/>
          <w:color w:val="0066CC"/>
        </w:rPr>
        <w:t>**Note:**  The Spotify clone project has been omitted as per the feedback suggesting it's less relevant to a general "web dev" role and focusing on the more impressive and relevant Yogi Master project.  Add any other relevant projects or experiences.  Remember to replace bracketed information with your actual details.  Quantify your achievements wherever possible to showcase the impact of your work.  Consider adding a LinkedIn profile URL for enhanced visibility.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