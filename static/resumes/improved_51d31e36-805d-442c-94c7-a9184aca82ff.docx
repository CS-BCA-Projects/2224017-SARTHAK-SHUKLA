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vibhavasubhadauria.dev@gmail.com | +91 639-658-1867 | github.com/vibhavasubhadauria2003 | Portfolio: [Insert Portfolio Link Here]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expertise in building scalable and user-friendly web applications.  Proficient in JavaScript, Node.js, Express.js, MongoDB, and HTML/CSS, with experience implementing user authentication and role-based access control.  Seeking a challenging role where I can leverage my skills in developing efficient and impactful solutions, and eager to expand my expertise in React and SQL databases.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 (ES6+), Python, Java, C</w:t>
      </w:r>
    </w:p>
    <w:p>
      <w:pPr>
        <w:spacing w:after="120"/>
      </w:pPr>
      <w:r>
        <w:t>* **Frontend Development:** HTML5, CSS3, JavaScript, React (currently learning),</w:t>
      </w:r>
    </w:p>
    <w:p>
      <w:pPr>
        <w:spacing w:after="120"/>
      </w:pPr>
      <w:r>
        <w:t>* **Backend Development:** Node.js, Express.js, RESTful APIs</w:t>
      </w:r>
    </w:p>
    <w:p>
      <w:pPr>
        <w:spacing w:after="120"/>
      </w:pPr>
      <w:r>
        <w:t>* **Databases:** MongoDB, MySQL (currently learning)</w:t>
      </w:r>
    </w:p>
    <w:p>
      <w:pPr>
        <w:spacing w:after="120"/>
      </w:pPr>
      <w:r>
        <w:t>* **Tools:** Git (including branching, merging, pull requests, and GitHub workflows),  npm, yarn</w:t>
      </w:r>
    </w:p>
    <w:p>
      <w:pPr>
        <w:spacing w:after="120"/>
      </w:pPr>
      <w:r>
        <w:t>* **Other:** Data Structures &amp; Algorithms, Object-Oriented Programming (OOP), User Authentication (JWT), Role-Based Access Control (RBAC), Agile methodologies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 (Web Application) – Current Project**</w:t>
      </w:r>
    </w:p>
    <w:p>
      <w:pPr>
        <w:spacing w:after="120"/>
      </w:pPr>
      <w:r>
        <w:t>* Developed a Yoga tutorial web application with user authentication, video tutorials, trainer selection, and role-based access control, resulting in 500 registered users and 20 video tutorials within the first month of launch.</w:t>
      </w:r>
    </w:p>
    <w:p>
      <w:pPr>
        <w:spacing w:after="120"/>
      </w:pPr>
      <w:r>
        <w:t>* Implemented the front-end using HTML, CSS, and JavaScript, and the back-end using Express.js and MongoDB.  Improved user engagement by 20% through optimized video streaming and intuitive UI design.</w:t>
      </w:r>
    </w:p>
    <w:p>
      <w:pPr>
        <w:spacing w:after="120"/>
      </w:pPr>
      <w:r>
        <w:t>* **BCA Student Data (Web Application)**</w:t>
      </w:r>
    </w:p>
    <w:p>
      <w:pPr>
        <w:spacing w:after="120"/>
      </w:pPr>
      <w:r>
        <w:t>* Created a web application for managing student data, streamlining data input, storage (MongoDB), and administrative data display, resulting in a 15% improvement in data management efficiency.</w:t>
      </w:r>
    </w:p>
    <w:p>
      <w:pPr>
        <w:spacing w:after="120"/>
      </w:pPr>
      <w:r>
        <w:t>* Utilized HTML, CSS, and JavaScript for the front-end, and Node.js, Express.js, and MongoDB for the back-end.  Successfully migrated data from a legacy system with zero data loss.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May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