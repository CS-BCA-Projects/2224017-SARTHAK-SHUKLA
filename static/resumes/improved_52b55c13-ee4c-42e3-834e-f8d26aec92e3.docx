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**Vibhavasu Bhadauria**</w:t>
      </w:r>
    </w:p>
    <w:p>
      <w:pPr>
        <w:spacing w:after="120"/>
      </w:pPr>
      <w:r>
        <w:t>vibhavasudsvv2003@gmail.com | +91 639-658-1867 | github.com/vibhavasubhadauria2003 | 11706/23 Bhojpura Mainpuri 205001</w:t>
      </w:r>
    </w:p>
    <w:p>
      <w:r>
        <w:rPr>
          <w:b/>
          <w:color w:val="0066CC"/>
          <w:sz w:val="24"/>
        </w:rPr>
        <w:t>📌 **Professional Summary**</w:t>
      </w:r>
    </w:p>
    <w:p>
      <w:r>
        <w:rPr>
          <w:b/>
          <w:color w:val="0066CC"/>
          <w:sz w:val="24"/>
        </w:rPr>
        <w:t>Highly motivated and results-oriented Full Stack Web Developer with proven experience in designing, developing, and deploying web applications using a range of technologies including HTML, CSS, JavaScript, Node.js, Express.js, and MongoDB.  Passionate about creating user-centered solutions and committed to continuous learning and improvement. Seeking a challenging role where I can leverage my skills to contribute to a dynamic team and build innovative products.</w:t>
      </w:r>
    </w:p>
    <w:p>
      <w:r>
        <w:rPr>
          <w:b/>
          <w:color w:val="0066CC"/>
          <w:sz w:val="24"/>
        </w:rPr>
        <w:t>🛠️ **Skills**</w:t>
      </w:r>
    </w:p>
    <w:p>
      <w:pPr>
        <w:spacing w:after="120"/>
      </w:pPr>
      <w:r>
        <w:t>**Programming Languages:**  C, Java, JavaScript, Python</w:t>
      </w:r>
    </w:p>
    <w:p>
      <w:pPr>
        <w:spacing w:after="120"/>
      </w:pPr>
      <w:r>
        <w:t>**Frontend Development:** HTML5, CSS3, JavaScript, React (mention if learned after feedback)</w:t>
      </w:r>
    </w:p>
    <w:p>
      <w:pPr>
        <w:spacing w:after="120"/>
      </w:pPr>
      <w:r>
        <w:t>**Backend Development:** Node.js, Express.js</w:t>
      </w:r>
    </w:p>
    <w:p>
      <w:pPr>
        <w:spacing w:after="120"/>
      </w:pPr>
      <w:r>
        <w:t>**Databases:** MongoDB</w:t>
      </w:r>
    </w:p>
    <w:p>
      <w:pPr>
        <w:spacing w:after="120"/>
      </w:pPr>
      <w:r>
        <w:t>**Tools &amp; Technologies:** Git,  (Add specific testing frameworks if learned, e.g., Jest, Mocha),  (Add deployment platforms if learned, e.g., AWS, Netlify)</w:t>
      </w:r>
    </w:p>
    <w:p>
      <w:pPr>
        <w:spacing w:after="120"/>
      </w:pPr>
      <w:r>
        <w:t>**Other:** Agile methodologies (mention experience level),  Data Structures &amp; Algorithms (mention proficiency level)</w:t>
      </w:r>
    </w:p>
    <w:p>
      <w:r>
        <w:rPr>
          <w:b/>
          <w:color w:val="0066CC"/>
          <w:sz w:val="24"/>
        </w:rPr>
        <w:t>💼 **Experience**</w:t>
      </w:r>
    </w:p>
    <w:p>
      <w:pPr>
        <w:spacing w:after="120"/>
      </w:pPr>
      <w:r>
        <w:t>**Yoga Tutorial Web App  (Current Project)**</w:t>
      </w:r>
    </w:p>
    <w:p>
      <w:pPr>
        <w:spacing w:after="120"/>
      </w:pPr>
      <w:r>
        <w:t>* Developed a full-stack yoga tutorial web application featuring user authentication, video-based tutorials, trainer selection, and role-based access control.</w:t>
      </w:r>
    </w:p>
    <w:p>
      <w:pPr>
        <w:spacing w:after="120"/>
      </w:pPr>
      <w:r>
        <w:t>* Utilized HTML, CSS, JavaScript (frontend), Express.js, and MongoDB (backend).</w:t>
      </w:r>
    </w:p>
    <w:p>
      <w:pPr>
        <w:spacing w:after="120"/>
      </w:pPr>
      <w:r>
        <w:t>* (Quantify achievement if possible.  Example:  "Successfully integrated user authentication, resulting in a 20% increase in user engagement.")</w:t>
      </w:r>
    </w:p>
    <w:p>
      <w:pPr>
        <w:spacing w:after="120"/>
      </w:pPr>
      <w:r>
        <w:t>**Spotify Clone**</w:t>
      </w:r>
    </w:p>
    <w:p>
      <w:pPr>
        <w:spacing w:after="120"/>
      </w:pPr>
      <w:r>
        <w:t>* Created a functional Spotify clone using HTML, CSS, and JavaScript, demonstrating proficiency in front-end development.</w:t>
      </w:r>
    </w:p>
    <w:p>
      <w:pPr>
        <w:spacing w:after="120"/>
      </w:pPr>
      <w:r>
        <w:t>* (Add a quantifiable achievement if possible.  Example: "Successfully implemented a responsive design, ensuring optimal user experience across various devices.")</w:t>
      </w:r>
    </w:p>
    <w:p>
      <w:pPr>
        <w:spacing w:after="120"/>
      </w:pPr>
      <w:r>
        <w:t>**BCA Student Data Application**</w:t>
      </w:r>
    </w:p>
    <w:p>
      <w:pPr>
        <w:spacing w:after="120"/>
      </w:pPr>
      <w:r>
        <w:t>* Built a data display application with a user-friendly interface for inputting and displaying student data.</w:t>
      </w:r>
    </w:p>
    <w:p>
      <w:pPr>
        <w:spacing w:after="120"/>
      </w:pPr>
      <w:r>
        <w:t>* Leveraged HTML, CSS, JavaScript (frontend), Node.js, Express.js, and MongoDB (backend) for data management and display.</w:t>
      </w:r>
    </w:p>
    <w:p>
      <w:pPr>
        <w:spacing w:after="120"/>
      </w:pPr>
      <w:r>
        <w:t>* (Quantify achievement if possible. Example: "Improved data management efficiency by 15% through the implementation of a robust database system.")</w:t>
      </w:r>
    </w:p>
    <w:p>
      <w:r>
        <w:rPr>
          <w:b/>
          <w:color w:val="0066CC"/>
          <w:sz w:val="24"/>
        </w:rPr>
        <w:t>🎓 **Education**</w:t>
      </w:r>
    </w:p>
    <w:p>
      <w:pPr>
        <w:spacing w:after="120"/>
      </w:pPr>
      <w:r>
        <w:t>**Dev Sanskriti Vishwavidyalaya, Haridwar**  (2022-2025)</w:t>
      </w:r>
    </w:p>
    <w:p>
      <w:pPr>
        <w:spacing w:after="120"/>
      </w:pPr>
      <w:r>
        <w:t>Bachelor of Computer Applications (BCA) - Computer Science</w:t>
      </w:r>
    </w:p>
    <w:p>
      <w:pPr>
        <w:spacing w:after="120"/>
      </w:pPr>
      <w:r>
        <w:t>**St. Thomas Sr. Sec. School, Mainpuri**</w:t>
      </w:r>
    </w:p>
    <w:p>
      <w:pPr>
        <w:spacing w:after="120"/>
      </w:pPr>
      <w:r>
        <w:t>* Class 12th (ISC Board), Physics, Chemistry, Mathematics with Computer Science (Java) (2019-2021)</w:t>
      </w:r>
    </w:p>
    <w:p>
      <w:pPr>
        <w:spacing w:after="120"/>
      </w:pPr>
      <w:r>
        <w:t>* Class 10th (ICSE Board) (2007-2019)</w:t>
      </w:r>
    </w:p>
    <w:p>
      <w:r>
        <w:rPr>
          <w:b/>
          <w:color w:val="0066CC"/>
          <w:sz w:val="24"/>
        </w:rPr>
        <w:t>📜 **Certifications** (Optional - Add any relevant certifications here)</w:t>
      </w:r>
    </w:p>
    <w:p>
      <w:pPr>
        <w:spacing w:after="120"/>
      </w:pPr>
      <w:r>
        <w:t>Note:  This improved resume addresses the feedback by:</w:t>
      </w:r>
    </w:p>
    <w:p>
      <w:pPr>
        <w:spacing w:after="120"/>
      </w:pPr>
      <w:r>
        <w:t>* Using a standard format.</w:t>
      </w:r>
    </w:p>
    <w:p>
      <w:pPr>
        <w:spacing w:after="120"/>
      </w:pPr>
      <w:r>
        <w:t>* Adding a professional summary.</w:t>
      </w:r>
    </w:p>
    <w:p>
      <w:pPr>
        <w:spacing w:after="120"/>
      </w:pPr>
      <w:r>
        <w:t>* Quantifying achievements (where possible, add more details to your projects).</w:t>
      </w:r>
    </w:p>
    <w:p>
      <w:pPr>
        <w:spacing w:after="120"/>
      </w:pPr>
      <w:r>
        <w:t>* Improving clarity and conciseness.</w:t>
      </w:r>
    </w:p>
    <w:p>
      <w:pPr>
        <w:spacing w:after="120"/>
      </w:pPr>
      <w:r>
        <w:t>* Specifying skills more precisely.</w:t>
      </w:r>
    </w:p>
    <w:p>
      <w:pPr>
        <w:spacing w:after="120"/>
      </w:pPr>
      <w:r>
        <w:t>* Removing inconsistencies.</w:t>
      </w:r>
    </w:p>
    <w:p>
      <w:pPr>
        <w:spacing w:after="120"/>
      </w:pPr>
      <w:r>
        <w:t>* Correcting grammatical and formatting errors.</w:t>
      </w:r>
    </w:p>
    <w:p>
      <w:r>
        <w:rPr>
          <w:b/>
          <w:color w:val="0066CC"/>
          <w:sz w:val="24"/>
        </w:rPr>
        <w:t>Remember to replace the bracketed information with your actual accomplishments and skills learned after receiving the feedback.  Focus on demonstrating your skills through quantifiable results and specific examples.  If you've gained experience with any of the missing skills mentioned in the feedback (React, testing frameworks, deployment, etc.), be sure to add them.</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