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pPr>
        <w:spacing w:before="200"/>
      </w:pPr>
      <w:r>
        <w:rPr>
          <w:b/>
          <w:color w:val="0066CC"/>
          <w:sz w:val="28"/>
        </w:rPr>
        <w:t>SHIVAM KUMAR SAH</w:t>
      </w:r>
    </w:p>
    <w:p>
      <w:pPr>
        <w:spacing w:after="120"/>
      </w:pPr>
      <w:r>
        <w:t>Full-Stack Web Developer | +91 6209810892 | shivamawgp111@gmail.com | linkedin.com/in/shivam-prasad-9626b7259 | github.com/shivamkumarsah08</w:t>
      </w:r>
    </w:p>
    <w:p>
      <w:pPr>
        <w:spacing w:after="120"/>
      </w:pPr>
      <w:r>
        <w:t>📌 &lt;&lt;HEADING:Professional Summary&gt;&gt;</w:t>
      </w:r>
    </w:p>
    <w:p>
      <w:pPr>
        <w:spacing w:after="120"/>
      </w:pPr>
      <w:r>
        <w:t>Enthusiastic and quick-learning junior full-stack web developer proficient in the MERN stack (MongoDB, Express.js, React.js, Node.js) seeking an entry-level position.  Experienced in building and deploying responsive web applications, demonstrated through projects such as a real-time chat application and an Uber clone. Eager to contribute to a dynamic team and expand my skills in areas such as testing methodologies and cloud deployment.</w:t>
      </w:r>
    </w:p>
    <w:p>
      <w:pPr>
        <w:spacing w:after="120"/>
      </w:pPr>
      <w:r>
        <w:t>🛠️ &lt;&lt;HEADING:Skills&gt;&gt;</w:t>
      </w:r>
    </w:p>
    <w:p>
      <w:pPr>
        <w:spacing w:after="120"/>
      </w:pPr>
      <w:r>
        <w:t>* &lt;&lt;HEADING:Languages:&gt;&gt; JavaScript, Python, Java, C</w:t>
      </w:r>
    </w:p>
    <w:p>
      <w:pPr>
        <w:spacing w:after="120"/>
      </w:pPr>
      <w:r>
        <w:t>* &lt;&lt;HEADING:Frameworks/Libraries:&gt;&gt; React.js, Node.js, Express.js, MongoDB</w:t>
      </w:r>
    </w:p>
    <w:p>
      <w:pPr>
        <w:spacing w:after="120"/>
      </w:pPr>
      <w:r>
        <w:t>* &lt;&lt;HEADING:Databases:&gt;&gt; MongoDB, MySQL</w:t>
      </w:r>
    </w:p>
    <w:p>
      <w:pPr>
        <w:spacing w:after="120"/>
      </w:pPr>
      <w:r>
        <w:t>* &lt;&lt;HEADING:Tools:&gt;&gt; Git, GitHub, Canva, MS Office Suite</w:t>
      </w:r>
    </w:p>
    <w:p>
      <w:pPr>
        <w:spacing w:after="120"/>
      </w:pPr>
      <w:r>
        <w:t>* &lt;&lt;HEADING:Web Technologies:&gt;&gt; HTML, CSS, RESTful APIs</w:t>
      </w:r>
    </w:p>
    <w:p>
      <w:pPr>
        <w:spacing w:after="120"/>
      </w:pPr>
      <w:r>
        <w:t>* &lt;&lt;HEADING:Other:&gt;&gt;  Socket.io (implied from project), Redis (implied from project), Google Gemini API (implied from project)</w:t>
      </w:r>
    </w:p>
    <w:p>
      <w:pPr>
        <w:spacing w:after="120"/>
      </w:pPr>
      <w:r>
        <w:t>💼 &lt;&lt;HEADING:Experience&gt;&gt;</w:t>
      </w:r>
    </w:p>
    <w:p>
      <w:pPr>
        <w:spacing w:after="120"/>
      </w:pPr>
      <w:r>
        <w:t>* &lt;&lt;HEADING:Real-Time Chat Application (Personal Project):&gt;&gt; Developed a real-time chat application using the MERN stack, integrated with Google Gemini AI for enhanced functionality and Redis for improved performance. Utilized socket connections for seamless real-time communication.</w:t>
      </w:r>
    </w:p>
    <w:p>
      <w:pPr>
        <w:spacing w:after="120"/>
      </w:pPr>
      <w:r>
        <w:t>* &lt;&lt;HEADING:Uber Clone (Personal Project):&gt;&gt;  Built a full-stack Uber clone using the MERN stack, implementing core features such as user authentication, ride requests, and driver management.  (Note:  Consider adding quantifiable results here, e.g., "Implemented X features resulting in Y% increase in simulated user engagement.")</w:t>
      </w:r>
    </w:p>
    <w:p>
      <w:pPr>
        <w:spacing w:after="120"/>
      </w:pPr>
      <w:r>
        <w:t>🎓 &lt;&lt;HEADING:Education&gt;&gt;</w:t>
      </w:r>
    </w:p>
    <w:p>
      <w:pPr>
        <w:spacing w:after="120"/>
      </w:pPr>
      <w:r>
        <w:t>* &lt;&lt;HEADING:Bachelor of Computer Applications (BCA)&gt;&gt; | Dev Sanskriti University, Haridwar | Expected Graduation: April 2025</w:t>
      </w:r>
    </w:p>
    <w:p>
      <w:pPr>
        <w:spacing w:before="200"/>
      </w:pPr>
      <w:r>
        <w:rPr>
          <w:b/>
          <w:color w:val="0066CC"/>
          <w:sz w:val="28"/>
        </w:rPr>
        <w:t>(Optional - Add only if relevant and quantifiable.  Otherwise, remove):</w:t>
      </w:r>
    </w:p>
    <w:p>
      <w:pPr>
        <w:spacing w:after="120"/>
      </w:pPr>
      <w:r>
        <w:t>📜 &lt;&lt;HEADING:Certifications&gt;&gt;</w:t>
      </w:r>
    </w:p>
    <w:p>
      <w:pPr>
        <w:spacing w:after="120"/>
      </w:pPr>
      <w:r>
        <w:t>*  List any relevant certifications here (e.g.,  relevant coding bootcamps, specialized courses on AWS, testing etc.).</w:t>
      </w:r>
    </w:p>
    <w:p>
      <w:pPr>
        <w:spacing w:after="120"/>
      </w:pPr>
      <w:r>
        <w:t>&lt;&lt;HEADING:Note:&gt;&gt; The leadership experience has been omitted as per the feedback, as it's not directly relevant to a web developer role.  The focus is now on showcasing technical skills and project experience.  The feedback suggests adding skills like Agile methodologies, specific testing methods, and cloud deployment experience.  Actively pursuing these areas will significantly strengthen your resume.  Remember to quantify achievements wherever possible.</w:t>
      </w:r>
    </w:p>
    <w:p>
      <w:pPr>
        <w:spacing w:before="200"/>
      </w:pPr>
      <w:r>
        <w:rPr>
          <w:i/>
        </w:rP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