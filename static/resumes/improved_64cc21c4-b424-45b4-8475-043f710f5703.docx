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Improved Resume</w:t>
      </w:r>
    </w:p>
    <w:p>
      <w:r>
        <w:t>**Vibhavasu Bhadauria**</w:t>
      </w:r>
    </w:p>
    <w:p>
      <w:r>
        <w:t>vibhavasudsvv2003@gmail.com | +91 639-658-1867 | github.com/vibhavasubhadauria2003 | 11706/23 Bhojpura Mainpuri 205001</w:t>
      </w:r>
    </w:p>
    <w:p>
      <w:r>
        <w:rPr>
          <w:b/>
          <w:color w:val="0066CC"/>
        </w:rPr>
        <w:t>**1. Professional Summary**</w:t>
      </w:r>
    </w:p>
    <w:p>
      <w:r>
        <w:rPr>
          <w:b/>
          <w:color w:val="0066CC"/>
        </w:rPr>
        <w:t>A highly motivated and results-oriented Full Stack Web Developer with a Bachelor of Computer Applications (BCA) from Dev Sanskriti Vishwavidyalaya, Haridwar.  Proficient in developing and deploying responsive web applications using HTML, CSS, JavaScript, Node.js, Express.js, and MongoDB.  Experienced in building user-centric applications with features such as user authentication and role-based access control.  Eager to leverage my skills and passion for technology to contribute to a dynamic team and deliver high-quality projects.</w:t>
      </w:r>
    </w:p>
    <w:p>
      <w:r>
        <w:rPr>
          <w:b/>
          <w:color w:val="0066CC"/>
        </w:rPr>
        <w:t>**2. Skills**</w:t>
      </w:r>
    </w:p>
    <w:p>
      <w:r>
        <w:t>* **Programming Languages:** C, Java, JavaScript, Python</w:t>
      </w:r>
    </w:p>
    <w:p>
      <w:r>
        <w:t>* **Frontend Development:** HTML5, CSS3, JavaScript,  (Familiar with React, Angular, Vue.js – seeking further development)</w:t>
      </w:r>
    </w:p>
    <w:p>
      <w:r>
        <w:t>* **Backend Development:** Node.js, Express.js</w:t>
      </w:r>
    </w:p>
    <w:p>
      <w:r>
        <w:t>* **Databases:** MongoDB</w:t>
      </w:r>
    </w:p>
    <w:p>
      <w:r>
        <w:t>* **Tools &amp; Technologies:** Git (familiar with branching strategies, seeking to improve proficiency in pull requests and collaborative workflows),  (Familiar with AWS, Netlify, Heroku – seeking deployment experience)</w:t>
      </w:r>
    </w:p>
    <w:p>
      <w:r>
        <w:t>* **Methodologies:** Agile (seeking practical experience)</w:t>
      </w:r>
    </w:p>
    <w:p>
      <w:r>
        <w:t>* **Other Skills:** Data Structures, Object-Oriented Programming, Problem-solving, Teamwork, User-centered design</w:t>
      </w:r>
    </w:p>
    <w:p>
      <w:r>
        <w:rPr>
          <w:b/>
          <w:color w:val="0066CC"/>
        </w:rPr>
        <w:t>**3. Experience**</w:t>
      </w:r>
    </w:p>
    <w:p>
      <w:r>
        <w:t>* **Yogi Master (Current Project): Yoga Tutorial Web App** *(Ongoing)*</w:t>
      </w:r>
    </w:p>
    <w:p>
      <w:r>
        <w:t>* Developed a full-stack web application featuring user authentication, video-based tutorials, trainer selection, and role-based access control.</w:t>
      </w:r>
    </w:p>
    <w:p>
      <w:r>
        <w:t>* Utilized HTML, CSS, JavaScript (frontend) and Express.js, MongoDB (backend).</w:t>
      </w:r>
    </w:p>
    <w:p>
      <w:r>
        <w:t>* *[Quantify accomplishment, e.g., "Successfully implemented user authentication resulting in a 15% increase in user engagement."]*</w:t>
      </w:r>
    </w:p>
    <w:p>
      <w:r>
        <w:t>* **Spotify Clone**</w:t>
      </w:r>
    </w:p>
    <w:p>
      <w:r>
        <w:t>* Developed a functional clone of the Spotify interface using HTML, CSS, and JavaScript.</w:t>
      </w:r>
    </w:p>
    <w:p>
      <w:r>
        <w:t>* *[Add quantifiable achievements if possible, e.g., "Successfully replicated core Spotify functionalities, including playlist creation and song playback."]*  Available on GitHub: [https://github.com/vibhavasubhadauria2003/Spotify-Clone](https://github.com/vibhavasubhadauria2003/Spotify-Clone)</w:t>
      </w:r>
    </w:p>
    <w:p>
      <w:r>
        <w:t>* **BCA-Student-Data**</w:t>
      </w:r>
    </w:p>
    <w:p>
      <w:r>
        <w:t>* Created a web application to manage student data, including user input, database storage (MongoDB), and admin display.  Utilized HTML, CSS, JavaScript (frontend), Node.js, Express.js, and MongoDB (backend).</w:t>
      </w:r>
    </w:p>
    <w:p>
      <w:r>
        <w:t>* Available on GitHub: [https://github.com/vibhavasubhadauria2003/BCA-Student-Data](https://github.com/vibhavasubhadauria2003/BCA-Student-Data)</w:t>
      </w:r>
    </w:p>
    <w:p>
      <w:r>
        <w:rPr>
          <w:b/>
          <w:color w:val="0066CC"/>
        </w:rPr>
        <w:t>**4. Education**</w:t>
      </w:r>
    </w:p>
    <w:p>
      <w:r>
        <w:t>* **Bachelor of Computer Applications (BCA)**, Dev Sanskriti Vishwavidyalaya, Haridwar (2022-2025)  *(Expected Graduation: 2025)*</w:t>
      </w:r>
    </w:p>
    <w:p>
      <w:r>
        <w:t>* *Relevant Coursework:*  (List 2-3 relevant courses, e.g., Database Management Systems, Web Development, Data Structures and Algorithms)</w:t>
      </w:r>
    </w:p>
    <w:p>
      <w:r>
        <w:t>* **Class 12th (ISC Board)**, ST Thomas Sr Sec School, Mainpuri (2019-2021)  Physics, Chemistry, Mathematics with Computer Science (Java)</w:t>
      </w:r>
    </w:p>
    <w:p>
      <w:r>
        <w:t>* **Class 10th (ICSE Board)**, ST Thomas Sr Sec School, Mainpuri (2007-2019)</w:t>
      </w:r>
    </w:p>
    <w:p>
      <w:r>
        <w:rPr>
          <w:b/>
          <w:color w:val="0066CC"/>
        </w:rPr>
        <w:t>**5. Certifications** *(Optional - Add any relevant certifications here)*</w:t>
      </w:r>
    </w:p>
    <w:p>
      <w:r>
        <w:rPr>
          <w:b/>
          <w:color w:val="0066CC"/>
        </w:rPr>
        <w:t>This revised resume is more concise, organized, and highlights your skills and accomplishments more effectively.  Remember to continuously update it as you gain more experience and skills.  Consider adding a professional reference section as well.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