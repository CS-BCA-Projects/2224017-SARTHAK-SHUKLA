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pPr>
        <w:spacing w:after="120"/>
      </w:pPr>
      <w:r>
        <w:t>**Vibhavasu Bhadauria**</w:t>
      </w:r>
    </w:p>
    <w:p>
      <w:pPr>
        <w:spacing w:after="120"/>
      </w:pPr>
      <w:r>
        <w:t>vibhavasudsvv2003@gmail.com | +91 639-658-1867 | GitHub: vibhavasubhadauria2003 | LinkedIn: [Add LinkedIn Profile URL Here]</w:t>
      </w:r>
    </w:p>
    <w:p>
      <w:r>
        <w:rPr>
          <w:b/>
          <w:color w:val="0066CC"/>
          <w:sz w:val="24"/>
        </w:rPr>
        <w:t>📌 **Professional Summary**</w:t>
      </w:r>
    </w:p>
    <w:p>
      <w:r>
        <w:rPr>
          <w:b/>
          <w:color w:val="0066CC"/>
          <w:sz w:val="24"/>
        </w:rPr>
        <w:t>Highly motivated and results-oriented Bachelor of Computer Applications (BCA) student with proven full-stack web development skills.  Proficient in HTML, CSS, JavaScript, Node.js, Express.js, and MongoDB, with experience building and deploying web applications.  Eager to leverage strong problem-solving abilities and collaborative mindset to contribute to a challenging and rewarding role in a dynamic team.</w:t>
      </w:r>
    </w:p>
    <w:p>
      <w:r>
        <w:rPr>
          <w:b/>
          <w:color w:val="0066CC"/>
          <w:sz w:val="24"/>
        </w:rPr>
        <w:t>🛠️ **Skills**</w:t>
      </w:r>
    </w:p>
    <w:p>
      <w:pPr>
        <w:spacing w:after="120"/>
      </w:pPr>
      <w:r>
        <w:t>* **Programming Languages:** JavaScript, Python, Java, C</w:t>
      </w:r>
    </w:p>
    <w:p>
      <w:pPr>
        <w:spacing w:after="120"/>
      </w:pPr>
      <w:r>
        <w:t>* **Frontend:** HTML5, CSS3, JavaScript, React (mention if you have experience)</w:t>
      </w:r>
    </w:p>
    <w:p>
      <w:pPr>
        <w:spacing w:after="120"/>
      </w:pPr>
      <w:r>
        <w:t>* **Backend:** Node.js, Express.js, MongoDB</w:t>
      </w:r>
    </w:p>
    <w:p>
      <w:pPr>
        <w:spacing w:after="120"/>
      </w:pPr>
      <w:r>
        <w:t>* **Databases:** MongoDB</w:t>
      </w:r>
    </w:p>
    <w:p>
      <w:pPr>
        <w:spacing w:after="120"/>
      </w:pPr>
      <w:r>
        <w:t>* **Tools &amp; Technologies:** Git (familiar with branching strategies), [Add other tools like npm, yarn etc.]</w:t>
      </w:r>
    </w:p>
    <w:p>
      <w:pPr>
        <w:spacing w:after="120"/>
      </w:pPr>
      <w:r>
        <w:t>* **Methodologies:** Agile (mention if experienced)</w:t>
      </w:r>
    </w:p>
    <w:p>
      <w:r>
        <w:rPr>
          <w:b/>
          <w:color w:val="0066CC"/>
          <w:sz w:val="24"/>
        </w:rPr>
        <w:t>💼 **Experience**</w:t>
      </w:r>
    </w:p>
    <w:p>
      <w:pPr>
        <w:spacing w:after="120"/>
      </w:pPr>
      <w:r>
        <w:t>* **Yogi Master (Yoga Tutorial Web App)  —  Current Project**</w:t>
      </w:r>
    </w:p>
    <w:p>
      <w:pPr>
        <w:spacing w:after="120"/>
      </w:pPr>
      <w:r>
        <w:t>* Developed a full-stack web application featuring user authentication, video-based tutorials, trainer selection, and role-based access control.</w:t>
      </w:r>
    </w:p>
    <w:p>
      <w:pPr>
        <w:spacing w:after="120"/>
      </w:pPr>
      <w:r>
        <w:t>* Utilized HTML, CSS, JavaScript (frontend), Express.js, and MongoDB (backend).</w:t>
      </w:r>
    </w:p>
    <w:p>
      <w:pPr>
        <w:spacing w:after="120"/>
      </w:pPr>
      <w:r>
        <w:t>* [Quantify achievement, e.g.,  "Successfully implemented role-based access control, improving system security and user experience."]</w:t>
      </w:r>
    </w:p>
    <w:p>
      <w:pPr>
        <w:spacing w:after="120"/>
      </w:pPr>
      <w:r>
        <w:t>* **Spotify Clone**</w:t>
      </w:r>
    </w:p>
    <w:p>
      <w:pPr>
        <w:spacing w:after="120"/>
      </w:pPr>
      <w:r>
        <w:t>* Created a functional clone of the Spotify interface using HTML, CSS, and JavaScript.</w:t>
      </w:r>
    </w:p>
    <w:p>
      <w:pPr>
        <w:spacing w:after="120"/>
      </w:pPr>
      <w:r>
        <w:t>* [Add a quantifiable achievement if possible, e.g.,  "Replicated core Spotify features, demonstrating proficiency in front-end development."]</w:t>
      </w:r>
    </w:p>
    <w:p>
      <w:pPr>
        <w:spacing w:after="120"/>
      </w:pPr>
      <w:r>
        <w:t>* GitHub: [Link to your Spotify Clone repository]</w:t>
      </w:r>
    </w:p>
    <w:p>
      <w:pPr>
        <w:spacing w:after="120"/>
      </w:pPr>
      <w:r>
        <w:t>* **Data Displayer**</w:t>
      </w:r>
    </w:p>
    <w:p>
      <w:pPr>
        <w:spacing w:after="120"/>
      </w:pPr>
      <w:r>
        <w:t>* Built a web application that takes user input, saves it to a MongoDB database, and displays it to an administrator.</w:t>
      </w:r>
    </w:p>
    <w:p>
      <w:pPr>
        <w:spacing w:after="120"/>
      </w:pPr>
      <w:r>
        <w:t>* Used HTML, CSS, JavaScript (frontend), Node.js, Express.js, and MongoDB (backend).</w:t>
      </w:r>
    </w:p>
    <w:p>
      <w:pPr>
        <w:spacing w:after="120"/>
      </w:pPr>
      <w:r>
        <w:t>* GitHub: [Link to your Data Displayer repository]</w:t>
      </w:r>
    </w:p>
    <w:p>
      <w:r>
        <w:rPr>
          <w:b/>
          <w:color w:val="0066CC"/>
          <w:sz w:val="24"/>
        </w:rPr>
        <w:t>🎓 **Education**</w:t>
      </w:r>
    </w:p>
    <w:p>
      <w:pPr>
        <w:spacing w:after="120"/>
      </w:pPr>
      <w:r>
        <w:t>* **Dev Sanskriti Vishwavidyalaya, Haridwar**  (2022 - 2025)</w:t>
      </w:r>
    </w:p>
    <w:p>
      <w:pPr>
        <w:spacing w:after="120"/>
      </w:pPr>
      <w:r>
        <w:t>* Bachelor of Computer Applications (BCA) - Computer Science</w:t>
      </w:r>
    </w:p>
    <w:p>
      <w:pPr>
        <w:spacing w:after="120"/>
      </w:pPr>
      <w:r>
        <w:t>* **ST Thomas Sr Sec School, Mainpuri** (2019 - 2021)</w:t>
      </w:r>
    </w:p>
    <w:p>
      <w:pPr>
        <w:spacing w:after="120"/>
      </w:pPr>
      <w:r>
        <w:t>* Class 12th, ISC Board - Physics, Chemistry, Mathematics with Computer Science (Java)</w:t>
      </w:r>
    </w:p>
    <w:p>
      <w:pPr>
        <w:spacing w:after="120"/>
      </w:pPr>
      <w:r>
        <w:t>* **ST Thomas Sr Sec School, Mainpuri** (2007 - 2019)</w:t>
      </w:r>
    </w:p>
    <w:p>
      <w:pPr>
        <w:spacing w:after="120"/>
      </w:pPr>
      <w:r>
        <w:t>* Class 10th, ICSE Board</w:t>
      </w:r>
    </w:p>
    <w:p>
      <w:r>
        <w:rPr>
          <w:b/>
          <w:color w:val="0066CC"/>
          <w:sz w:val="24"/>
        </w:rPr>
        <w:t>📜 **Certifications** (Optional)</w:t>
      </w:r>
    </w:p>
    <w:p>
      <w:r>
        <w:rPr>
          <w:b/>
          <w:color w:val="0066CC"/>
          <w:sz w:val="24"/>
        </w:rPr>
        <w:t>* [List any relevant certifications here]</w:t>
      </w:r>
    </w:p>
    <w:p>
      <w:pPr>
        <w:spacing w:after="120"/>
      </w:pPr>
      <w:r>
        <w:t>**Portfolio:** [Add a link to your online portfolio (e.g., a personal website)]</w:t>
      </w:r>
    </w:p>
    <w:p>
      <w:r>
        <w:rPr>
          <w:b/>
          <w:color w:val="0066CC"/>
          <w:sz w:val="24"/>
        </w:rPr>
        <w:t>**Note:**  This improved resume addresses the feedback by adding quantifiable achievements where possible, improving the structure and readability, and expanding on project descriptions.  Remember to replace the bracketed information with your specific details and add a LinkedIn profile URL.  Consider adding a portfolio link to showcase your projects more effectively.  Also, actively work on improving your skills in the areas identified as "Missing Skills" in the feedback.</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