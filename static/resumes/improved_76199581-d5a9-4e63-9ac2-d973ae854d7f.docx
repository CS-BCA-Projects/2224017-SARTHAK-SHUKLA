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github.com/vibhavasubhadauria2003 | 11706/23 Bhojpura Mainpuri 205001</w:t>
      </w:r>
    </w:p>
    <w:p>
      <w:r>
        <w:rPr>
          <w:b/>
          <w:color w:val="0066CC"/>
        </w:rPr>
        <w:t>**1. Professional Summary**</w:t>
      </w:r>
    </w:p>
    <w:p>
      <w:r>
        <w:rPr>
          <w:b/>
          <w:color w:val="0066CC"/>
        </w:rPr>
        <w:t>Highly motivated and results-oriented BCA student with a strong foundation in full-stack web development, seeking a challenging entry-level position as a Python Developer.  Proficient in various programming languages including Java, JavaScript, and Python, with experience in building and deploying both front-end and back-end applications using technologies such as Node.js, Express.js, MongoDB, and HTML/CSS/JavaScript. Eager to leverage my skills and contribute to a dynamic team environment.  Adept at problem-solving and committed to continuous learning and improvement.</w:t>
      </w:r>
    </w:p>
    <w:p>
      <w:r>
        <w:rPr>
          <w:b/>
          <w:color w:val="0066CC"/>
        </w:rPr>
        <w:t>**2. Skills**</w:t>
      </w:r>
    </w:p>
    <w:p>
      <w:r>
        <w:t>* **Programming Languages:** Python, Java, JavaScript, C</w:t>
      </w:r>
    </w:p>
    <w:p>
      <w:r>
        <w:t>* **Frameworks/Libraries:**  Node.js, Express.js, (Add any Python frameworks learned after feedback, e.g., Django, Flask)</w:t>
      </w:r>
    </w:p>
    <w:p>
      <w:r>
        <w:t>* **Databases:** MongoDB</w:t>
      </w:r>
    </w:p>
    <w:p>
      <w:r>
        <w:t>* **Frontend Technologies:** HTML5, CSS3, JavaScript</w:t>
      </w:r>
    </w:p>
    <w:p>
      <w:r>
        <w:t>* **Version Control:** Git (Specify proficiency level, e.g.,  "Proficient in Git for version control and collaborative development")</w:t>
      </w:r>
    </w:p>
    <w:p>
      <w:r>
        <w:t>* **Other:** Data Structures &amp; Algorithms (C), Object-Oriented Programming (Java),  Agile methodologies (mention if experienced), Testing methodologies (mention specific methodologies if known, e.g., unit testing)</w:t>
      </w:r>
    </w:p>
    <w:p>
      <w:r>
        <w:rPr>
          <w:b/>
          <w:color w:val="0066CC"/>
        </w:rPr>
        <w:t>**3. Experience**</w:t>
      </w:r>
    </w:p>
    <w:p>
      <w:r>
        <w:t>* **Yogi Master (Yoga Tutorial Web App) – Current Project**</w:t>
      </w:r>
    </w:p>
    <w:p>
      <w:r>
        <w:t>* Developed a full-stack web application for yoga tutorials with user authentication, video integration, trainer selection, and role-based access control.</w:t>
      </w:r>
    </w:p>
    <w:p>
      <w:r>
        <w:t>* Utilized HTML, CSS, JavaScript (frontend), Express.js, and MongoDB (backend).</w:t>
      </w:r>
    </w:p>
    <w:p>
      <w:r>
        <w:t>* *(Quantify achievements if possible.  E.g., "Successfully integrated video streaming functionality, resulting in a 20% increase in user engagement.")*</w:t>
      </w:r>
    </w:p>
    <w:p>
      <w:r>
        <w:t>* *(Describe responsibilities. E.g., "Responsible for the design and implementation of the user authentication system.")*</w:t>
      </w:r>
    </w:p>
    <w:p>
      <w:r>
        <w:t>* **BCA Student Data Management System**</w:t>
      </w:r>
    </w:p>
    <w:p>
      <w:r>
        <w:t>* Created a web application to manage student data, handling user input, database storage (MongoDB), and administrative data display.</w:t>
      </w:r>
    </w:p>
    <w:p>
      <w:r>
        <w:t>* Employed HTML, CSS, JavaScript (frontend), Node.js, Express.js, and MongoDB (backend).</w:t>
      </w:r>
    </w:p>
    <w:p>
      <w:r>
        <w:t>* *(Quantify achievements. E.g., "Developed a user-friendly interface that improved data entry efficiency by 15%.")*</w:t>
      </w:r>
    </w:p>
    <w:p>
      <w:r>
        <w:rPr>
          <w:b/>
          <w:color w:val="0066CC"/>
        </w:rPr>
        <w:t>*(Add any relevant Python projects here.  If you lack Python projects, consider building a small one to showcase your skills.  Even a simple command-line application would be beneficial.)*</w:t>
      </w:r>
    </w:p>
    <w:p>
      <w:r>
        <w:rPr>
          <w:b/>
          <w:color w:val="0066CC"/>
        </w:rPr>
        <w:t>**4. Education**</w:t>
      </w:r>
    </w:p>
    <w:p>
      <w:r>
        <w:t>* **Bachelor of Computer Applications (BCA)** | Dev Sanskriti Vishwavidyalaya, Haridwar | 2022 – 2025 (Expected Graduation)</w:t>
      </w:r>
    </w:p>
    <w:p>
      <w:r>
        <w:t>* **Class 12th (ISC Board)** | ST Thomas Sr Sec School, Mainpuri | 2019 – 2021</w:t>
      </w:r>
    </w:p>
    <w:p>
      <w:r>
        <w:t>* **Class 10th (ICSE Board)** | ST Thomas Sr Sec School, Mainpuri | 2007 – 2019</w:t>
      </w:r>
    </w:p>
    <w:p>
      <w:r>
        <w:rPr>
          <w:b/>
          <w:color w:val="0066CC"/>
        </w:rPr>
        <w:t>**5. Certifications** (Optional - Add any relevant certifications here)</w:t>
      </w:r>
    </w:p>
    <w:p>
      <w:r>
        <w:rPr>
          <w:b/>
          <w:color w:val="0066CC"/>
        </w:rPr>
        <w:t>**Note:**  This revised resume emphasizes Python skills (even if limited currently) and addresses many of the feedback points.  Remember to replace bracketed information with your specific details and add any new Python projects and relevant skills you acquire.  Consider adding a portfolio link if you have one.  Tailor this further to the specific job descriptions you are applying for.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