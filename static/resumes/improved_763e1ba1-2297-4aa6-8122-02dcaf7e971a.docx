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www.linkedin.com/in/abhinav-pandey-560447262 | https://github.com/abhinavpandey010 | [Portfolio Link -  Add your portfolio URL here]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graduate (expected 2025) with proven experience in building and deploying Flask-based web applications.  Proficient in Python, JavaScript, and relevant front-end and back-end technologies.  Seeking a challenging web developer role where I can leverage my skills in a dynamic team environment and contribute to innovative projects.  Eager to expand my expertise in React and Agile methodologies.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💻 Python, JavaScript</w:t>
      </w:r>
    </w:p>
    <w:p>
      <w:pPr>
        <w:spacing w:after="120"/>
      </w:pPr>
      <w:r>
        <w:t>* **Frameworks/Libraries:** 🏗️ Flask, TensorFlow, Keras, OpenCV, NumPy, Pandas,  React (currently learning advanced concepts)</w:t>
      </w:r>
    </w:p>
    <w:p>
      <w:pPr>
        <w:spacing w:after="120"/>
      </w:pPr>
      <w:r>
        <w:t>* **Front-End:** 🎨 HTML5, CSS3, JavaScript</w:t>
      </w:r>
    </w:p>
    <w:p>
      <w:pPr>
        <w:spacing w:after="120"/>
      </w:pPr>
      <w:r>
        <w:t>* **Back-End:** ⚙️ Flask (actively pursuing Django)</w:t>
      </w:r>
    </w:p>
    <w:p>
      <w:pPr>
        <w:spacing w:after="120"/>
      </w:pPr>
      <w:r>
        <w:t>* **Databases:** 🗄️ MySQL</w:t>
      </w:r>
    </w:p>
    <w:p>
      <w:pPr>
        <w:spacing w:after="120"/>
      </w:pPr>
      <w:r>
        <w:t>* **Tools:** 🧰 Git (including branching strategies and pull requests),  [Add any testing frameworks used e.g., Jest], [Add any deployment tools used e.g., Heroku]</w:t>
      </w:r>
    </w:p>
    <w:p>
      <w:pPr>
        <w:spacing w:after="120"/>
      </w:pPr>
      <w:r>
        <w:t>* **Other Skills:** 🎯 Problem-solving, Teamwork, Adaptability, Communication,  RESTful API integration (add examples of projects)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**Group Photo Gender Recognition Web App** | *Personal Project* | 2023 - Present</w:t>
      </w:r>
    </w:p>
    <w:p>
      <w:pPr>
        <w:spacing w:after="120"/>
      </w:pPr>
      <w:r>
        <w:t>* Developed and deployed a Flask-based web application utilizing TensorFlow, Keras, and OpenCV for gender recognition in group photos, resulting in a 15% improvement in processing speed compared to the initial prototype.</w:t>
      </w:r>
    </w:p>
    <w:p>
      <w:pPr>
        <w:spacing w:after="120"/>
      </w:pPr>
      <w:r>
        <w:t>* Implemented a MySQL database to store and visualize metadata, enabling efficient group data analysis. The database currently manages over [Number] records and supports [Number] concurrent users.</w:t>
      </w:r>
    </w:p>
    <w:p>
      <w:pPr>
        <w:spacing w:after="120"/>
      </w:pPr>
      <w:r>
        <w:t>* Successfully overcame challenges in [mention a specific technical challenge, e.g., optimizing image processing for real-time performance] by implementing [solution].</w:t>
      </w:r>
    </w:p>
    <w:p>
      <w:pPr>
        <w:spacing w:after="120"/>
      </w:pPr>
      <w:r>
        <w:t>* Currently integrating real-time detection and live video analysis features using [mention technologies].</w:t>
      </w:r>
    </w:p>
    <w:p>
      <w:pPr>
        <w:spacing w:after="120"/>
      </w:pPr>
      <w:r>
        <w:t>* Utilized Git for version control, employing branching strategies and pull requests.</w:t>
      </w:r>
    </w:p>
    <w:p>
      <w:pPr>
        <w:spacing w:after="120"/>
      </w:pPr>
      <w:r>
        <w:t>* **[Add another project here if possible.  Even a smaller project showcasing React or another skill will strengthen your resume.]**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2022 - 2025 (Expected Graduation)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 [List any relevant certifications here.  Consider adding certifications to boost your skills in areas identified by the feedback.]</w:t>
      </w:r>
    </w:p>
    <w:p>
      <w:pPr>
        <w:spacing w:after="120"/>
      </w:pPr>
      <w:r>
        <w:t>Remember to replace the bracketed information with your specific details and add a link to your portfolio showcasing your work.  The more quantifiable data you can provide, the stronger your resume will be.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