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Improved Resume</w:t>
      </w:r>
    </w:p>
    <w:p>
      <w:r>
        <w:t>• 9519654927 | 9795626571 | abhinavpandey56393@gmail.com | www.linkedin.com/in/abhinav-pandey-560447262 | github.com/abhinavpandey010</w:t>
      </w:r>
    </w:p>
    <w:p>
      <w:r>
        <w:t>• * **Frameworks/Libraries:** Flask, TensorFlow, Keras, OpenCV, NumPy, Pandas</w:t>
      </w:r>
    </w:p>
    <w:p>
      <w:r>
        <w:t>• * **Front-End:** HTML5, CSS3, JavaScript (mention specific JS libraries if used in projects)</w:t>
      </w:r>
    </w:p>
    <w:p>
      <w:r>
        <w:t>• * **Back-End:** Flask, MySQL</w:t>
      </w:r>
    </w:p>
    <w:p>
      <w:r>
        <w:t>• * **Databases:** MySQL</w:t>
      </w:r>
    </w:p>
    <w:p>
      <w:r>
        <w:t>• * **Tools:** Git</w:t>
      </w:r>
    </w:p>
    <w:p>
      <w:r>
        <w:t>• * Developed a web application using Flask, TensorFlow, Keras, OpenCV, and MySQL that recognizes gender in group photos and visualizes the results.  (Quantify achievements, e.g., "Processed images with X% accuracy," or "Reduced processing time by Y%")</w:t>
      </w:r>
    </w:p>
    <w:p>
      <w:r>
        <w:t>• * Implemented features for metadata storage and group data analysis.</w:t>
      </w:r>
    </w:p>
    <w:p>
      <w:r>
        <w:t>• * Upcoming features include real-time detection and live video analysis.  (Consider removing this if not a strong selling point)</w:t>
      </w:r>
    </w:p>
    <w:p>
      <w:r>
        <w:t>• * [Link to deployed application or GitHub repository]</w:t>
      </w:r>
    </w:p>
    <w:p>
      <w:r>
        <w:t>• * Developed a responsive [type of website, e.g., e-commerce site, portfolio website] using [technologies used, e.g., React, Node.js, Express.js].</w:t>
      </w:r>
    </w:p>
    <w:p>
      <w:r>
        <w:t>• * Implemented [key features, e.g., user authentication, product catalog, shopping cart].</w:t>
      </w:r>
    </w:p>
    <w:p>
      <w:r>
        <w:t>• * Improved website load time by [percentage]% using [optimization techniques].</w:t>
      </w:r>
    </w:p>
    <w:p>
      <w:r>
        <w:t>• * [Link to deployed application or GitHub repository]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