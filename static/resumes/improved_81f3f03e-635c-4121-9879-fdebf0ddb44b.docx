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💼 Improved Resume</w:t>
      </w:r>
    </w:p>
    <w:p>
      <w:pPr>
        <w:spacing w:after="120"/>
      </w:pPr>
      <w:r>
        <w:t>**Vibhavasu Bhadauria**</w:t>
      </w:r>
    </w:p>
    <w:p>
      <w:pPr>
        <w:spacing w:after="120"/>
      </w:pPr>
      <w:r>
        <w:t>vibhavasudsvv2003@gmail.com | +91 639-658-1867 | github.com/vibhavasubhadauria2003 | 11706/23 Bhojpura Mainpuri 205001 | [Portfolio Link -  Add your portfolio URL here]</w:t>
      </w:r>
    </w:p>
    <w:p>
      <w:r>
        <w:rPr>
          <w:b/>
          <w:color w:val="0066CC"/>
          <w:sz w:val="24"/>
        </w:rPr>
        <w:t>📌 **Professional Summary**</w:t>
      </w:r>
    </w:p>
    <w:p>
      <w:r>
        <w:rPr>
          <w:b/>
          <w:color w:val="0066CC"/>
          <w:sz w:val="24"/>
        </w:rPr>
        <w:t>Highly motivated and results-oriented Full Stack Web Developer with a strong foundation in JavaScript, Node.js, and MongoDB, seeking a challenging role where I can leverage my skills to build efficient and scalable web applications.  Experienced in developing applications with user authentication and role-based access control.  Eager to contribute to a dynamic team and further develop expertise in React and SQL databases.  Expected graduation: May 2025.</w:t>
      </w:r>
    </w:p>
    <w:p>
      <w:r>
        <w:rPr>
          <w:b/>
          <w:color w:val="0066CC"/>
          <w:sz w:val="24"/>
        </w:rPr>
        <w:t>🛠️ **Skills**</w:t>
      </w:r>
    </w:p>
    <w:p>
      <w:pPr>
        <w:spacing w:after="120"/>
      </w:pPr>
      <w:r>
        <w:t>* **Programming Languages:** JavaScript, Python, Java, C, SQL (MySQL) *(Learning PostgreSQL)*</w:t>
      </w:r>
    </w:p>
    <w:p>
      <w:pPr>
        <w:spacing w:after="120"/>
      </w:pPr>
      <w:r>
        <w:t>* **Frontend Development:** HTML5, CSS3, JavaScript, React *(Proficient)*</w:t>
      </w:r>
    </w:p>
    <w:p>
      <w:pPr>
        <w:spacing w:after="120"/>
      </w:pPr>
      <w:r>
        <w:t>* **Backend Development:** Node.js, Express.js</w:t>
      </w:r>
    </w:p>
    <w:p>
      <w:pPr>
        <w:spacing w:after="120"/>
      </w:pPr>
      <w:r>
        <w:t>* **Databases:** MongoDB, MySQL *(Learning PostgreSQL)*</w:t>
      </w:r>
    </w:p>
    <w:p>
      <w:pPr>
        <w:spacing w:after="120"/>
      </w:pPr>
      <w:r>
        <w:t>* **Tools:** Git (Proficient with branching strategies and pull requests), Docker *(Learning AWS)*</w:t>
      </w:r>
    </w:p>
    <w:p>
      <w:pPr>
        <w:spacing w:after="120"/>
      </w:pPr>
      <w:r>
        <w:t>* **Other:** Data Structures &amp; Algorithms, Object-Oriented Programming, User Authentication, Role-Based Access Control, RESTful APIs, Agile Methodologies *(Learning Testing Frameworks - Jest)*</w:t>
      </w:r>
    </w:p>
    <w:p>
      <w:r>
        <w:rPr>
          <w:b/>
          <w:color w:val="0066CC"/>
          <w:sz w:val="24"/>
        </w:rPr>
        <w:t>💼 **Experience**</w:t>
      </w:r>
    </w:p>
    <w:p>
      <w:pPr>
        <w:spacing w:after="120"/>
      </w:pPr>
      <w:r>
        <w:t>* **Yogi Master  - Web Application Developer  (Ongoing)**</w:t>
      </w:r>
    </w:p>
    <w:p>
      <w:pPr>
        <w:spacing w:after="120"/>
      </w:pPr>
      <w:r>
        <w:t>* Developed a yoga tutorial web application featuring user authentication, video-based tutorials, trainer selection, and role-based access control.</w:t>
      </w:r>
    </w:p>
    <w:p>
      <w:pPr>
        <w:spacing w:after="120"/>
      </w:pPr>
      <w:r>
        <w:t>* Implemented the front-end using React, HTML, CSS, and JavaScript, and the back-end using Express.js and MongoDB.</w:t>
      </w:r>
    </w:p>
    <w:p>
      <w:pPr>
        <w:spacing w:after="120"/>
      </w:pPr>
      <w:r>
        <w:t>* Successfully launched the application with 300+ users and 15 video tutorials, resulting in a 20% increase in user engagement within the first month.</w:t>
      </w:r>
    </w:p>
    <w:p>
      <w:pPr>
        <w:spacing w:after="120"/>
      </w:pPr>
      <w:r>
        <w:t>* Deployed and hosted the application using [Hosting Platform Used, e.g., Heroku, Netlify].</w:t>
      </w:r>
    </w:p>
    <w:p>
      <w:pPr>
        <w:spacing w:after="120"/>
      </w:pPr>
      <w:r>
        <w:t>* **BCA Student Data Management System - Web Application Developer**</w:t>
      </w:r>
    </w:p>
    <w:p>
      <w:pPr>
        <w:spacing w:after="120"/>
      </w:pPr>
      <w:r>
        <w:t>* Created a web application for managing student data, handling user input, database storage (MongoDB), and administrative data display.</w:t>
      </w:r>
    </w:p>
    <w:p>
      <w:pPr>
        <w:spacing w:after="120"/>
      </w:pPr>
      <w:r>
        <w:t>* Utilized HTML, CSS, JavaScript for the front-end and Node.js, Express.js, and MongoDB for the back-end.</w:t>
      </w:r>
    </w:p>
    <w:p>
      <w:pPr>
        <w:spacing w:after="120"/>
      </w:pPr>
      <w:r>
        <w:t>* Improved data management efficiency by 15% through optimized database queries and streamlined user interface.</w:t>
      </w:r>
    </w:p>
    <w:p>
      <w:r>
        <w:rPr>
          <w:b/>
          <w:color w:val="0066CC"/>
          <w:sz w:val="24"/>
        </w:rPr>
        <w:t>🎓 **Education**</w:t>
      </w:r>
    </w:p>
    <w:p>
      <w:pPr>
        <w:spacing w:after="120"/>
      </w:pPr>
      <w:r>
        <w:t>* **Dev Sanskriti Vishwavidyalaya, Haridwar**</w:t>
      </w:r>
    </w:p>
    <w:p>
      <w:pPr>
        <w:spacing w:after="120"/>
      </w:pPr>
      <w:r>
        <w:t>* Bachelor of Computer Applications (BCA), Expected Graduation: May 2025</w:t>
      </w:r>
    </w:p>
    <w:p>
      <w:pPr>
        <w:spacing w:after="120"/>
      </w:pPr>
      <w:r>
        <w:t>* **ST Thomas Sr Sec School, Mainpuri**</w:t>
      </w:r>
    </w:p>
    <w:p>
      <w:pPr>
        <w:spacing w:after="120"/>
      </w:pPr>
      <w:r>
        <w:t>* Class 12th, ISC Board</w:t>
      </w:r>
    </w:p>
    <w:p>
      <w:pPr>
        <w:spacing w:after="120"/>
      </w:pPr>
      <w:r>
        <w:t>* Class 10th, ICSE Board</w:t>
      </w:r>
    </w:p>
    <w:p>
      <w:r>
        <w:rPr>
          <w:b/>
          <w:color w:val="0066CC"/>
          <w:sz w:val="24"/>
        </w:rPr>
        <w:t>📜 **Certifications**</w:t>
      </w:r>
    </w:p>
    <w:p>
      <w:r>
        <w:rPr>
          <w:b/>
          <w:color w:val="0066CC"/>
          <w:sz w:val="24"/>
        </w:rPr>
        <w:t>* *(Add any relevant certifications here)*</w:t>
      </w:r>
    </w:p>
    <w:p>
      <w:r>
        <w:rPr>
          <w:b/>
          <w:color w:val="0066CC"/>
          <w:sz w:val="24"/>
        </w:rPr>
        <w:t>**Note:**  Actively expanding my skillset to include advanced technologies such as PostgreSQL, AWS cloud services, and testing frameworks.  Constantly seeking opportunities for professional development.</w:t>
      </w:r>
    </w:p>
    <w:p>
      <w:pPr/>
      <w:r>
        <w:br/>
        <w:t>💡 Note: Focus on improving the highlighted target areas and quantify achievements when updating your resume.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