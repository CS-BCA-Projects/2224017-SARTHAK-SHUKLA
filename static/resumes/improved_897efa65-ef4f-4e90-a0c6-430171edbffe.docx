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**Vibhavasu Bhadauria**</w:t>
      </w:r>
    </w:p>
    <w:p>
      <w:pPr>
        <w:spacing w:after="120"/>
      </w:pPr>
      <w:r>
        <w:t>vibhavasudsvv2003@gmail.com | +91 639-658-1867 | github.com/vibhavasubhadauria2003 | 11706/23 Bhojpura Mainpuri 205001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Bachelor of Computer Applications (BCA) student with a strong foundation in Java, JavaScript, and full-stack web development.  Proficient in building and deploying web applications using various technologies, including Express.js, MongoDB, HTML, CSS, and JavaScript. Eager to leverage my skills and passion for creating user-centered solutions in a challenging and collaborative environment as a Java Developer.  Actively expanding my skillset to include advanced Java concepts, SQL databases, and Agile methodologies.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**Programming Languages:** Java, JavaScript, Python, C</w:t>
      </w:r>
    </w:p>
    <w:p>
      <w:pPr>
        <w:spacing w:after="120"/>
      </w:pPr>
      <w:r>
        <w:t>**Frameworks/Libraries:**  Express.js,  (Add Spring/Hibernate after acquiring proficiency)</w:t>
      </w:r>
    </w:p>
    <w:p>
      <w:pPr>
        <w:spacing w:after="120"/>
      </w:pPr>
      <w:r>
        <w:t>**Frontend:** HTML, CSS, JavaScript</w:t>
      </w:r>
    </w:p>
    <w:p>
      <w:pPr>
        <w:spacing w:after="120"/>
      </w:pPr>
      <w:r>
        <w:t>**Backend:** Node.js, Express.js</w:t>
      </w:r>
    </w:p>
    <w:p>
      <w:pPr>
        <w:spacing w:after="120"/>
      </w:pPr>
      <w:r>
        <w:t>**Databases:** MongoDB, (SQL – Currently Learning)</w:t>
      </w:r>
    </w:p>
    <w:p>
      <w:pPr>
        <w:spacing w:after="120"/>
      </w:pPr>
      <w:r>
        <w:t>**Tools:** Git (working on advanced branching strategies and pull requests),  (Add testing frameworks after gaining experience)</w:t>
      </w:r>
    </w:p>
    <w:p>
      <w:pPr>
        <w:spacing w:after="120"/>
      </w:pPr>
      <w:r>
        <w:t>**Methodologies:**  (Add Agile/Waterfall after gaining experience)</w:t>
      </w:r>
    </w:p>
    <w:p>
      <w:pPr>
        <w:spacing w:after="120"/>
      </w:pPr>
      <w:r>
        <w:t>**Operating Systems:** Windows, (List others if applicable)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**Yogi Master – Yoga Tutorial Web App (Current Project)**</w:t>
      </w:r>
    </w:p>
    <w:p>
      <w:pPr>
        <w:spacing w:after="120"/>
      </w:pPr>
      <w:r>
        <w:t>* Developed a full-stack web application featuring user authentication, video-based tutorials, trainer selection, and role-based access control.</w:t>
      </w:r>
    </w:p>
    <w:p>
      <w:pPr>
        <w:spacing w:after="120"/>
      </w:pPr>
      <w:r>
        <w:t>* Implemented robust backend using Express.js and MongoDB, ensuring efficient data management and secure user access.</w:t>
      </w:r>
    </w:p>
    <w:p>
      <w:pPr>
        <w:spacing w:after="120"/>
      </w:pPr>
      <w:r>
        <w:t>* Created a user-friendly frontend interface using HTML, CSS, and JavaScript for intuitive navigation and engagement.  (Quantify user engagement if possible, e.g., "Achieved X% user retention rate.")</w:t>
      </w:r>
    </w:p>
    <w:p>
      <w:pPr>
        <w:spacing w:after="120"/>
      </w:pPr>
      <w:r>
        <w:t>**Spotify Clone**</w:t>
      </w:r>
    </w:p>
    <w:p>
      <w:pPr>
        <w:spacing w:after="120"/>
      </w:pPr>
      <w:r>
        <w:t>* Developed a functional clone of the Spotify application using HTML, CSS, and JavaScript, showcasing proficiency in frontend development and responsive design. (Add details on specific features implemented.)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**Dev Sanskriti Vishwavidyalaya, Haridwar**  (2022-2025)</w:t>
      </w:r>
    </w:p>
    <w:p>
      <w:pPr>
        <w:spacing w:after="120"/>
      </w:pPr>
      <w:r>
        <w:t>Bachelor of Computer Applications (BCA) – *Expected Graduation: 2025*</w:t>
      </w:r>
    </w:p>
    <w:p>
      <w:pPr>
        <w:spacing w:after="120"/>
      </w:pPr>
      <w:r>
        <w:t>* Curriculum focused on data structures and algorithms, object-oriented programming, and database management.</w:t>
      </w:r>
    </w:p>
    <w:p>
      <w:pPr>
        <w:spacing w:after="120"/>
      </w:pPr>
      <w:r>
        <w:t>* (Add specific coursework relevant to Java development, e.g., Advanced Java Programming, Database Systems)</w:t>
      </w:r>
    </w:p>
    <w:p>
      <w:pPr>
        <w:spacing w:after="120"/>
      </w:pPr>
      <w:r>
        <w:t>**ST Thomas Sr Sec School, Mainpuri**</w:t>
      </w:r>
    </w:p>
    <w:p>
      <w:pPr>
        <w:spacing w:after="120"/>
      </w:pPr>
      <w:r>
        <w:t>Class 12th, ISC Board (2019-2021) – Physics, Chemistry, Mathematics with Computer Science (Java)</w:t>
      </w:r>
    </w:p>
    <w:p>
      <w:pPr>
        <w:spacing w:after="120"/>
      </w:pPr>
      <w:r>
        <w:t>Class 10th, ICSE Board (2007-2019)</w:t>
      </w:r>
    </w:p>
    <w:p>
      <w:r>
        <w:rPr>
          <w:b/>
          <w:color w:val="0066CC"/>
          <w:sz w:val="24"/>
        </w:rPr>
        <w:t>📜 **Certifications**</w:t>
      </w:r>
    </w:p>
    <w:p>
      <w:r>
        <w:rPr>
          <w:b/>
          <w:color w:val="0066CC"/>
          <w:sz w:val="24"/>
        </w:rPr>
        <w:t>(Add any relevant certifications here.  Consider obtaining certifications in Java, SQL, or Agile methodologies to strengthen your resume.)</w:t>
      </w:r>
    </w:p>
    <w:p>
      <w:pPr>
        <w:spacing w:after="120"/>
      </w:pPr>
      <w:r>
        <w:t>**Note:** This improved resume addresses the feedback by:</w:t>
      </w:r>
    </w:p>
    <w:p>
      <w:r>
        <w:rPr>
          <w:b/>
          <w:color w:val="0066CC"/>
          <w:sz w:val="24"/>
        </w:rPr>
        <w:t>* Focusing on Java skills and projects.</w:t>
      </w:r>
    </w:p>
    <w:p>
      <w:pPr>
        <w:spacing w:after="120"/>
      </w:pPr>
      <w:r>
        <w:t>* Expanding project descriptions with quantifiable achievements.</w:t>
      </w:r>
    </w:p>
    <w:p>
      <w:pPr>
        <w:spacing w:after="120"/>
      </w:pPr>
      <w:r>
        <w:t>* Highlighting areas for skill development.</w:t>
      </w:r>
    </w:p>
    <w:p>
      <w:pPr>
        <w:spacing w:after="120"/>
      </w:pPr>
      <w:r>
        <w:t>* Implementing a clear and organized format.</w:t>
      </w:r>
    </w:p>
    <w:p>
      <w:pPr>
        <w:spacing w:after="120"/>
      </w:pPr>
      <w:r>
        <w:t>* Using action verbs and bullet points.</w:t>
      </w:r>
    </w:p>
    <w:p>
      <w:pPr>
        <w:spacing w:after="120"/>
      </w:pPr>
      <w:r>
        <w:t>* Including a professional summary tailored towards a Java Developer role.  Remember to further tailor it to each specific job application.</w:t>
      </w:r>
    </w:p>
    <w:p>
      <w:r>
        <w:rPr>
          <w:b/>
          <w:color w:val="0066CC"/>
          <w:sz w:val="24"/>
        </w:rPr>
        <w:t>Remember to fill in the bracketed information  and continue learning and adding skills and projects to your resume as you progress.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