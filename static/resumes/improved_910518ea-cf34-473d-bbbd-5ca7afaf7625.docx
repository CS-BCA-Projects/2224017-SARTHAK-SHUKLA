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Results-oriented Full Stack Web Developer with a strong foundation in HTML, CSS, JavaScript, Node.js, Express.js, and MongoDB.  Successfully developed and launched two web applications, demonstrating proficiency in user authentication, role-based access control, and efficient data management.  Seeking a challenging role to leverage my skills and contribute to building scalable and impactful solutions.  Eager to expand my expertise in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**Frontend Development:** HTML5, CSS3, JavaScript, React (Currently 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MongoDB,  MySQL (Currently Learning)</w:t>
      </w:r>
    </w:p>
    <w:p>
      <w:pPr>
        <w:spacing w:after="120"/>
      </w:pPr>
      <w:r>
        <w:t>* **Version Control:** Git (Proficient in branching and pull requests)</w:t>
      </w:r>
    </w:p>
    <w:p>
      <w:pPr>
        <w:spacing w:after="120"/>
      </w:pPr>
      <w:r>
        <w:t>* **Other:** Data Structures &amp; Algorithms, Object-Oriented Programming, User Authentication, Role-Based Access Control, RESTful APIs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  - Web Application Developer  [Portfolio Link:  [Insert Portfolio Link Here]]**</w:t>
      </w:r>
    </w:p>
    <w:p>
      <w:pPr>
        <w:spacing w:after="120"/>
      </w:pPr>
      <w:r>
        <w:t>* Developed a yoga tutorial web application with user authentication, video tutorials, trainer selection, and role-based access control.</w:t>
      </w:r>
    </w:p>
    <w:p>
      <w:pPr>
        <w:spacing w:after="120"/>
      </w:pPr>
      <w:r>
        <w:t>* Successfully launched the application with 500 registered users and 100 video tutorials.  (Quantified Achievement)</w:t>
      </w:r>
    </w:p>
    <w:p>
      <w:pPr>
        <w:spacing w:after="120"/>
      </w:pPr>
      <w:r>
        <w:t>* Implemented front-end using React, HTML, CSS, and JavaScript, and back-end using Express.js and MySQL. (Updated Tech Stack)</w:t>
      </w:r>
    </w:p>
    <w:p>
      <w:pPr>
        <w:spacing w:after="120"/>
      </w:pPr>
      <w:r>
        <w:t>* **BCA Student Data (Project) - Web Application Developer [Portfolio Link:  [Insert Portfolio Link Here]]**</w:t>
      </w:r>
    </w:p>
    <w:p>
      <w:pPr>
        <w:spacing w:after="120"/>
      </w:pPr>
      <w:r>
        <w:t>* Created a web application for managing student data, including user input, database storage (MongoDB), and administrative data display.</w:t>
      </w:r>
    </w:p>
    <w:p>
      <w:pPr>
        <w:spacing w:after="120"/>
      </w:pPr>
      <w:r>
        <w:t>* Streamlined data management processes, resulting in a 15% reduction in data entry time. (Quantified Achievement)</w:t>
      </w:r>
    </w:p>
    <w:p>
      <w:pPr>
        <w:spacing w:after="120"/>
      </w:pPr>
      <w:r>
        <w:t>* Utilized HTML, CSS, and JavaScript for the front-end and Node.js, Express.js, and MongoDB for the back-end.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*(List any relevant certifications here)*</w:t>
      </w:r>
    </w:p>
    <w:p>
      <w:r>
        <w:rPr>
          <w:b/>
          <w:color w:val="0066CC"/>
          <w:sz w:val="24"/>
        </w:rPr>
        <w:t>**Note:**  This revised resume incorporates the feedback, quantifies achievements, adds a portfolio link (which is crucial), and highlights progress in learning new skills. Remember to replace "[Insert Portfolio Link Here]" with your actual portfolio link.  Consider adding certifications as you obtain them.  The addition of a professional resume template will further enhance its impact.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