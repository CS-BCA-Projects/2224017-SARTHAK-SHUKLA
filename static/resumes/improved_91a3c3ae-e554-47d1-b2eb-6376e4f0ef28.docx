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before="200"/>
      </w:pPr>
      <w:r>
        <w:rPr>
          <w:b/>
          <w:color w:val="0066CC"/>
          <w:sz w:val="28"/>
        </w:rPr>
        <w:t>SHIVAM KUMAR SAH</w:t>
      </w:r>
    </w:p>
    <w:p>
      <w:pPr>
        <w:spacing w:after="120"/>
      </w:pPr>
      <w:r>
        <w:t>Full-Stack Web Developer | +91 6209810892 | shivamawgp111@gmail.com | linkedin.com/in/shivam-prasad-9626b7259 | github.com/shivamkumarsah08</w:t>
      </w:r>
    </w:p>
    <w:p>
      <w:pPr>
        <w:spacing w:after="120"/>
      </w:pPr>
      <w:r>
        <w:t>📌 &lt;&lt;HEADING:Professional Summary&gt;&gt;</w:t>
      </w:r>
    </w:p>
    <w:p>
      <w:pPr>
        <w:spacing w:after="120"/>
      </w:pPr>
      <w:r>
        <w:t>Enthusiastic and quick-learning junior full-stack web developer proficient in the MERN stack (MongoDB, Express.js, React.js, Node.js), seeking an entry-level position.  Eager to leverage my skills in building impactful web applications and contributing to a dynamic team.  Experienced in developing and deploying full-stack applications, including a real-time chat application and an Uber clone.</w:t>
      </w:r>
    </w:p>
    <w:p>
      <w:pPr>
        <w:spacing w:after="120"/>
      </w:pPr>
      <w:r>
        <w:t>🛠️ &lt;&lt;HEADING:Skills&gt;&gt;</w:t>
      </w:r>
    </w:p>
    <w:p>
      <w:pPr>
        <w:spacing w:after="120"/>
      </w:pPr>
      <w:r>
        <w:t>* &lt;&lt;HEADING:Programming Languages:&gt;&gt; JavaScript (ES6+),  Python, Java, C</w:t>
      </w:r>
    </w:p>
    <w:p>
      <w:pPr>
        <w:spacing w:after="120"/>
      </w:pPr>
      <w:r>
        <w:t>* &lt;&lt;HEADING:Frameworks/Libraries:&gt;&gt; React.js, Node.js, Express.js, MongoDB</w:t>
      </w:r>
    </w:p>
    <w:p>
      <w:pPr>
        <w:spacing w:after="120"/>
      </w:pPr>
      <w:r>
        <w:t>* &lt;&lt;HEADING:Databases:&gt;&gt; MongoDB (basic design and optimization)</w:t>
      </w:r>
    </w:p>
    <w:p>
      <w:pPr>
        <w:spacing w:after="120"/>
      </w:pPr>
      <w:r>
        <w:t>* &lt;&lt;HEADING:Front-End:&gt;&gt; HTML5, CSS3</w:t>
      </w:r>
    </w:p>
    <w:p>
      <w:pPr>
        <w:spacing w:after="120"/>
      </w:pPr>
      <w:r>
        <w:t>* &lt;&lt;HEADING:Tools:&gt;&gt; Git, GitHub,  MS Office Suite, Canva, Google PowerPoint</w:t>
      </w:r>
    </w:p>
    <w:p>
      <w:pPr>
        <w:spacing w:after="120"/>
      </w:pPr>
      <w:r>
        <w:t>* &lt;&lt;HEADING:Other:&gt;&gt;  RESTful APIs (basic experience)</w:t>
      </w:r>
    </w:p>
    <w:p>
      <w:pPr>
        <w:spacing w:after="120"/>
      </w:pPr>
      <w:r>
        <w:t>💼 &lt;&lt;HEADING:Experience&gt;&gt;</w:t>
      </w:r>
    </w:p>
    <w:p>
      <w:pPr>
        <w:spacing w:after="120"/>
      </w:pPr>
      <w:r>
        <w:t>* &lt;&lt;HEADING:Real-Time Chat Application (Personal Project)&gt;&gt;</w:t>
      </w:r>
    </w:p>
    <w:p>
      <w:pPr>
        <w:spacing w:after="120"/>
      </w:pPr>
      <w:r>
        <w:t>* Developed a real-time chat application using the MERN stack and Socket.IO, incorporating features like user authentication and private messaging.  Improved performance by 15% through Redis implementation.</w:t>
      </w:r>
    </w:p>
    <w:p>
      <w:pPr>
        <w:spacing w:after="120"/>
      </w:pPr>
      <w:r>
        <w:t>* &lt;&lt;HEADING:Uber Clone (Personal Project)&gt;&gt;</w:t>
      </w:r>
    </w:p>
    <w:p>
      <w:pPr>
        <w:spacing w:after="120"/>
      </w:pPr>
      <w:r>
        <w:t>* Built a full-stack Uber clone using the MERN stack, replicating core functionalities such as user registration, ride requests, and driver management. Successfully implemented a robust mapping system and optimized database queries for efficient data retrieval.</w:t>
      </w:r>
    </w:p>
    <w:p>
      <w:pPr>
        <w:spacing w:after="120"/>
      </w:pPr>
      <w:r>
        <w:t>* &lt;&lt;HEADING:Auto Reply AI Chatbot (Personal Project)&gt;&gt;</w:t>
      </w:r>
    </w:p>
    <w:p>
      <w:pPr>
        <w:spacing w:after="120"/>
      </w:pPr>
      <w:r>
        <w:t>* Created an AI-powered chatbot using Python, demonstrating proficiency in natural language processing and integrating with an external API.</w:t>
      </w:r>
    </w:p>
    <w:p>
      <w:pPr>
        <w:spacing w:after="120"/>
      </w:pPr>
      <w:r>
        <w:t>🎓 &lt;&lt;HEADING:Education&gt;&gt;</w:t>
      </w:r>
    </w:p>
    <w:p>
      <w:pPr>
        <w:spacing w:after="120"/>
      </w:pPr>
      <w:r>
        <w:t>* &lt;&lt;HEADING:Bachelor of Computer Applications (BCA)&gt;&gt; | Dev Sanskriti University, Haridwar | Expected Graduation: April 2025</w:t>
      </w:r>
    </w:p>
    <w:p>
      <w:pPr>
        <w:spacing w:before="200"/>
      </w:pPr>
      <w:r>
        <w:rPr>
          <w:b/>
          <w:color w:val="0066CC"/>
          <w:sz w:val="28"/>
        </w:rPr>
        <w:t>(Removed high school information to save space as per feedback.)</w:t>
      </w:r>
    </w:p>
    <w:p>
      <w:pPr>
        <w:spacing w:after="120"/>
      </w:pPr>
      <w:r>
        <w:t>📜 &lt;&lt;HEADING:Certifications&gt;&gt; (Add any certifications here)</w:t>
      </w:r>
    </w:p>
    <w:p>
      <w:pPr>
        <w:spacing w:before="200"/>
      </w:pPr>
      <w:r>
        <w:rPr>
          <w:b/>
          <w:color w:val="0066CC"/>
          <w:sz w:val="28"/>
        </w:rPr>
        <w:t>(Consider adding a section for "Projects in Progress" if applicable, to demonstrate continuous learning and initiative.)</w:t>
      </w:r>
    </w:p>
    <w:p>
      <w:pPr>
        <w:spacing w:before="200"/>
      </w:pPr>
      <w:r>
        <w:rPr>
          <w:b/>
          <w:color w:val="0066CC"/>
          <w:sz w:val="28"/>
        </w:rPr>
        <w:t>(Optional:  If you have gained experience with any of the "Missing Skills" mentioned in the feedback since the initial resume, include concise bullet points under the relevant skill category to highlight that experience.  For example, under "Tools", you could add: "Jest (basic testing experience)" if you've experimented with it.)</w:t>
      </w:r>
    </w:p>
    <w:p>
      <w:pPr>
        <w:spacing w:before="200"/>
      </w:pPr>
      <w:r>
        <w:rPr>
          <w:i/>
        </w:rP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