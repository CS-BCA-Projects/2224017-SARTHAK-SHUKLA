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Improved Resume</w:t>
      </w:r>
    </w:p>
    <w:p>
      <w:r>
        <w:t>• vibhavasudsvv2003@gmail.com | +91 639-658-1867 | github.com/vibhavasubhadauria2003 | LinkedIn Profile URL (Optional)</w:t>
      </w:r>
    </w:p>
    <w:p>
      <w:r>
        <w:t>• * **Frameworks/Libraries:**  Express.js,  *(Add specific Python frameworks used, e.g., Django, Flask)*, React/Angular (if applicable)</w:t>
      </w:r>
    </w:p>
    <w:p>
      <w:r>
        <w:t>• * **Databases:** MongoDB</w:t>
      </w:r>
    </w:p>
    <w:p>
      <w:r>
        <w:t>• * **Tools:** Git (describe proficiency level, e.g., "Proficient in Git for version control, including branching and merging"),  *(Add testing frameworks used, e.g., pytest, Jest)*</w:t>
      </w:r>
    </w:p>
    <w:p>
      <w:r>
        <w:t>• * **Methodologies:** Agile *(Mention specific methodologies used, e.g., Scrum, Kanban)*</w:t>
      </w:r>
    </w:p>
    <w:p>
      <w:r>
        <w:t>• * ***(Add a Python-based project here.  Quantify accomplishments whenever possible.  For example: "Developed a machine learning model using Python and scikit-learn that improved prediction accuracy by 15%."  Or: "Built a RESTful API using Flask and Python to manage user accounts, reducing server response time by 20%.)* **</w:t>
      </w:r>
    </w:p>
    <w:p>
      <w:r>
        <w:t>•     * *(Optional: Briefly mention any significant features or challenges overcome.)*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