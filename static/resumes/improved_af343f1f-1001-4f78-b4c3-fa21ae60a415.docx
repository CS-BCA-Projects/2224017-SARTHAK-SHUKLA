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💼 Improved Resume</w:t>
      </w:r>
    </w:p>
    <w:p>
      <w:pPr>
        <w:spacing w:after="120"/>
      </w:pPr>
      <w:r>
        <w:t>**Abhinav Pandey**</w:t>
      </w:r>
    </w:p>
    <w:p>
      <w:pPr>
        <w:spacing w:after="120"/>
      </w:pPr>
      <w:r>
        <w:t>9519654927 | 9795626571 | abhinavpandey56393@gmail.com | linkedin.com/in/abhinav-pandey-560447262 | github.com/abhinavpandey010</w:t>
      </w:r>
    </w:p>
    <w:p>
      <w:r>
        <w:rPr>
          <w:b/>
          <w:color w:val="0066CC"/>
          <w:sz w:val="24"/>
        </w:rPr>
        <w:t>📌 **Professional Summary**</w:t>
      </w:r>
    </w:p>
    <w:p>
      <w:r>
        <w:rPr>
          <w:b/>
          <w:color w:val="0066CC"/>
          <w:sz w:val="24"/>
        </w:rPr>
        <w:t>Highly motivated and results-oriented aspiring AI/ML Engineer with a Bachelor of Computer Applications (BCA) from Dev Sanskrati Vishwavidyalaya and proven experience in developing and deploying machine learning models.  Seeking a challenging entry-level position to leverage expertise in Python, Flask, TensorFlow, and Keras to build innovative and impactful solutions.  Demonstrated strong leadership and communication skills through various projects and social initiatives.</w:t>
      </w:r>
    </w:p>
    <w:p>
      <w:r>
        <w:rPr>
          <w:b/>
          <w:color w:val="0066CC"/>
          <w:sz w:val="24"/>
        </w:rPr>
        <w:t>🛠️ **Skills**</w:t>
      </w:r>
    </w:p>
    <w:p>
      <w:pPr>
        <w:spacing w:after="120"/>
      </w:pPr>
      <w:r>
        <w:t>**Programming Languages:** Python (NumPy, Pandas, Scikit-learn, TensorFlow, PyTorch), JavaScript, Java</w:t>
      </w:r>
    </w:p>
    <w:p>
      <w:pPr>
        <w:spacing w:after="120"/>
      </w:pPr>
      <w:r>
        <w:t>**Frameworks/Libraries:** Flask, Keras, TensorFlow, OpenCV</w:t>
      </w:r>
    </w:p>
    <w:p>
      <w:pPr>
        <w:spacing w:after="120"/>
      </w:pPr>
      <w:r>
        <w:t>**Databases:** MySQL</w:t>
      </w:r>
    </w:p>
    <w:p>
      <w:pPr>
        <w:spacing w:after="120"/>
      </w:pPr>
      <w:r>
        <w:t>**Tools &amp; Technologies:** Git (branching strategies, pull requests),  REST APIs, HTML, CSS</w:t>
      </w:r>
    </w:p>
    <w:p>
      <w:pPr>
        <w:spacing w:after="120"/>
      </w:pPr>
      <w:r>
        <w:t>**Cloud Platforms:**  *(Add any experience here - AWS, GCP, Azure)*</w:t>
      </w:r>
    </w:p>
    <w:p>
      <w:pPr>
        <w:spacing w:after="120"/>
      </w:pPr>
      <w:r>
        <w:t>**Methodologies:** Agile *(Add any experience here - Waterfall)*</w:t>
      </w:r>
    </w:p>
    <w:p>
      <w:pPr>
        <w:spacing w:after="120"/>
      </w:pPr>
      <w:r>
        <w:t>**Other:** Data Structures and Algorithms,  Problem-solving &amp; Debugging,  Unit Testing, Integration Testing</w:t>
      </w:r>
    </w:p>
    <w:p>
      <w:r>
        <w:rPr>
          <w:b/>
          <w:color w:val="0066CC"/>
          <w:sz w:val="24"/>
        </w:rPr>
        <w:t>💼 **Experience**</w:t>
      </w:r>
    </w:p>
    <w:p>
      <w:pPr>
        <w:spacing w:after="120"/>
      </w:pPr>
      <w:r>
        <w:t>**Gender Recognition Web Application  |  *(Project Start Date - End Date)***</w:t>
      </w:r>
    </w:p>
    <w:p>
      <w:pPr>
        <w:spacing w:after="120"/>
      </w:pPr>
      <w:r>
        <w:t>* Developed a Flask-based web application utilizing TensorFlow, Keras, and OpenCV for gender recognition in group photos.</w:t>
      </w:r>
    </w:p>
    <w:p>
      <w:pPr>
        <w:spacing w:after="120"/>
      </w:pPr>
      <w:r>
        <w:t>* Implemented a MySQL database for storing and visualizing metadata, enabling analysis of group demographics.</w:t>
      </w:r>
    </w:p>
    <w:p>
      <w:pPr>
        <w:spacing w:after="120"/>
      </w:pPr>
      <w:r>
        <w:t>* Improved model accuracy by 15% through hyperparameter tuning and data augmentation. *(Quantify if possible)*</w:t>
      </w:r>
    </w:p>
    <w:p>
      <w:pPr>
        <w:spacing w:after="120"/>
      </w:pPr>
      <w:r>
        <w:t>* Currently developing real-time detection and live video analysis capabilities.</w:t>
      </w:r>
    </w:p>
    <w:p>
      <w:pPr>
        <w:spacing w:after="120"/>
      </w:pPr>
      <w:r>
        <w:t>**Social Internship, Kondagaon District, Bastar Region, Chhattisgarh | *(Start Date - End Date)***</w:t>
      </w:r>
    </w:p>
    <w:p>
      <w:pPr>
        <w:spacing w:after="120"/>
      </w:pPr>
      <w:r>
        <w:t>* Delivered 70+ lectures on anti-addiction awareness and personality development to over 500 students in local schools. *(Quantify achievement)*</w:t>
      </w:r>
    </w:p>
    <w:p>
      <w:pPr>
        <w:spacing w:after="120"/>
      </w:pPr>
      <w:r>
        <w:t>* Assisted in organizing community programs focused on anti-substance abuse campaigns.</w:t>
      </w:r>
    </w:p>
    <w:p>
      <w:pPr>
        <w:spacing w:after="120"/>
      </w:pPr>
      <w:r>
        <w:t>* Identified key challenges in community awareness and proposed solutions for improved program effectiveness.</w:t>
      </w:r>
    </w:p>
    <w:p>
      <w:pPr>
        <w:spacing w:after="120"/>
      </w:pPr>
      <w:r>
        <w:t>**Front-End Projects (5 Projects) |  *(Start Date - End Date)***</w:t>
      </w:r>
    </w:p>
    <w:p>
      <w:pPr>
        <w:spacing w:after="120"/>
      </w:pPr>
      <w:r>
        <w:t>* Developed 5 front-end projects using HTML, CSS, and JavaScript, enhancing website performance by an average of 10%. *(Quantify if possible)*  *(Examples of projects and technologies used)*  *Available on GitHub.*</w:t>
      </w:r>
    </w:p>
    <w:p>
      <w:r>
        <w:rPr>
          <w:b/>
          <w:color w:val="0066CC"/>
          <w:sz w:val="24"/>
        </w:rPr>
        <w:t>🎓 **Education**</w:t>
      </w:r>
    </w:p>
    <w:p>
      <w:pPr>
        <w:spacing w:after="120"/>
      </w:pPr>
      <w:r>
        <w:t>**Bachelor of Computer Applications (BCA) | Dev Sanskrati Vishwavidyalaya | 2022 - 2025**</w:t>
      </w:r>
    </w:p>
    <w:p>
      <w:r>
        <w:rPr>
          <w:b/>
          <w:color w:val="0066CC"/>
          <w:sz w:val="24"/>
        </w:rPr>
        <w:t>📜 **Certifications** *(List any certifications here)*</w:t>
      </w:r>
    </w:p>
    <w:p>
      <w:pPr>
        <w:spacing w:after="120"/>
      </w:pPr>
      <w:r>
        <w:t>**(Optional)  Portfolio:**  *(Add link to your portfolio website here)*</w:t>
      </w:r>
    </w:p>
    <w:p>
      <w:pPr/>
      <w:r>
        <w:br/>
        <w:t>💡 Note: Focus on improving the highlighted target areas and quantify achievements when updating your resume.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