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linkedin.com/[Your LinkedIn Profile URL (if applicable)]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proven experience in designing, developing, and deploying web applications using various technologies.  Proficient in both front-end and back-end development, with a strong foundation in data structures and object-oriented programming. Eager to leverage my skills and passion for creating user-centered solutions in a challenging and collaborative environment. Seeking a role where I can contribute to innovative projects and continuously expand my expertise.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 C, Java, JavaScript, Python</w:t>
      </w:r>
    </w:p>
    <w:p>
      <w:pPr>
        <w:spacing w:after="120"/>
      </w:pPr>
      <w:r>
        <w:t>**Frontend Development:** HTML5, CSS3, JavaScript,  (Consider adding: React/Angular/Vue.js – if you have experience, even basic)</w:t>
      </w:r>
    </w:p>
    <w:p>
      <w:pPr>
        <w:spacing w:after="120"/>
      </w:pPr>
      <w:r>
        <w:t>**Backend Development:** Node.js, Express.js</w:t>
      </w:r>
    </w:p>
    <w:p>
      <w:pPr>
        <w:spacing w:after="120"/>
      </w:pPr>
      <w:r>
        <w:t>**Databases:** MongoDB, (Consider adding: SQL – MySQL/PostgreSQL – if you have experience)</w:t>
      </w:r>
    </w:p>
    <w:p>
      <w:pPr>
        <w:spacing w:after="120"/>
      </w:pPr>
      <w:r>
        <w:t>**Tools &amp; Technologies:** Git,  (Consider adding:  Specific testing frameworks like Jest/Mocha/Cypress; Deployment platforms like AWS/Google Cloud/Netlify – if you have experience)</w:t>
      </w:r>
    </w:p>
    <w:p>
      <w:pPr>
        <w:spacing w:after="120"/>
      </w:pPr>
      <w:r>
        <w:t>**Methodologies:** Agile (Mention if you have experience)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**Yogi Master – Yoga Tutorial Web App**  *(Current Project)*</w:t>
      </w:r>
    </w:p>
    <w:p>
      <w:pPr>
        <w:spacing w:after="120"/>
      </w:pPr>
      <w:r>
        <w:t>* Developed a full-stack web application featuring user authentication, video-based tutorials, trainer selection, and role-based access control.</w:t>
      </w:r>
    </w:p>
    <w:p>
      <w:pPr>
        <w:spacing w:after="120"/>
      </w:pPr>
      <w:r>
        <w:t>* Utilized HTML, CSS, JavaScript (frontend) and Express.js, MongoDB (backend).</w:t>
      </w:r>
    </w:p>
    <w:p>
      <w:pPr>
        <w:spacing w:after="120"/>
      </w:pPr>
      <w:r>
        <w:t>* Implemented [Specific achievement, e.g.,  "a robust user authentication system resulting in a 99% successful login rate."  or "a streamlined video delivery system that reduced loading times by 15%."]</w:t>
      </w:r>
    </w:p>
    <w:p>
      <w:pPr>
        <w:spacing w:after="120"/>
      </w:pPr>
      <w:r>
        <w:t>**BCA Student Data – Data Display Web App**</w:t>
      </w:r>
    </w:p>
    <w:p>
      <w:pPr>
        <w:spacing w:after="120"/>
      </w:pPr>
      <w:r>
        <w:t>* Built a full-stack web application to collect, store, and display student data.</w:t>
      </w:r>
    </w:p>
    <w:p>
      <w:pPr>
        <w:spacing w:after="120"/>
      </w:pPr>
      <w:r>
        <w:t>* Integrated user input functionality, database storage (MongoDB), and an admin dashboard for data retrieval.</w:t>
      </w:r>
    </w:p>
    <w:p>
      <w:pPr>
        <w:spacing w:after="120"/>
      </w:pPr>
      <w:r>
        <w:t>* Leveraged HTML, CSS, JavaScript (frontend) and Node.js, Express.js, MongoDB (backend).</w:t>
      </w:r>
    </w:p>
    <w:p>
      <w:pPr>
        <w:spacing w:after="120"/>
      </w:pPr>
      <w:r>
        <w:t>* [Quantify achievement, e.g., "Successfully managed and displayed data for over 100 students with 100% accuracy."]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**Dev Sanskriti Vishwavidyalaya, Haridwar**  (2022 - 2025)</w:t>
      </w:r>
    </w:p>
    <w:p>
      <w:pPr>
        <w:spacing w:after="120"/>
      </w:pPr>
      <w:r>
        <w:t>Bachelor of Computer Applications (BCA) - Computer Science</w:t>
      </w:r>
    </w:p>
    <w:p>
      <w:pPr>
        <w:spacing w:after="120"/>
      </w:pPr>
      <w:r>
        <w:t>**ST Thomas Sr Sec School, Mainpuri** (2019 - 2021)</w:t>
      </w:r>
    </w:p>
    <w:p>
      <w:pPr>
        <w:spacing w:after="120"/>
      </w:pPr>
      <w:r>
        <w:t>Class 12th, ISC Board, Physics, Chemistry, Mathematics with Computer Science (Java)</w:t>
      </w:r>
    </w:p>
    <w:p>
      <w:pPr>
        <w:spacing w:after="120"/>
      </w:pPr>
      <w:r>
        <w:t>**ST Thomas Sr Sec School, Mainpuri** (2007 - 2019)</w:t>
      </w:r>
    </w:p>
    <w:p>
      <w:pPr>
        <w:spacing w:after="120"/>
      </w:pPr>
      <w:r>
        <w:t>Class 10th, ICSE Board</w:t>
      </w:r>
    </w:p>
    <w:p>
      <w:r>
        <w:rPr>
          <w:b/>
          <w:color w:val="0066CC"/>
          <w:sz w:val="24"/>
        </w:rPr>
        <w:t>📜 **Certifications** (Optional - Add any relevant certifications here)</w:t>
      </w:r>
    </w:p>
    <w:p>
      <w:pPr>
        <w:spacing w:after="120"/>
      </w:pPr>
      <w:r>
        <w:t>**Portfolio:** [Your Portfolio Link Here -  This should be prominent!]</w:t>
      </w:r>
    </w:p>
    <w:p>
      <w:pPr>
        <w:spacing w:after="120"/>
      </w:pPr>
      <w:r>
        <w:t>**(Note:  The  LinkedIn profile URL is highly recommended.  Replace bracketed information with your details.)**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