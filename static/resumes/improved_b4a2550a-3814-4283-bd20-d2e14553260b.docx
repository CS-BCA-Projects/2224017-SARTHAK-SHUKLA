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• Phone: +91 9519654927 | +91 9795626571 | Email: abhinavpandey56393@gmail.com | LinkedIn: [www.linkedin.com/in/abhinav-pandey-560447262](www.linkedin.com/in/abhinav-pandey-560447262) | GitHub: [https://github.com/abhinavpandey](https://github.com/abhinavpandey)</w:t>
      </w:r>
    </w:p>
    <w:p>
      <w:r>
        <w:t>• * **Front-End Technologies:** HTML5, CSS3, JavaScript,  (mention specific libraries/frameworks used in projects e.g., React, jQuery, etc.  If none, remove this section and integrate specifics within project descriptions.)</w:t>
      </w:r>
    </w:p>
    <w:p>
      <w:r>
        <w:t>• * **Back-End Technologies:** Flask, Python (mention other backend technologies if any)</w:t>
      </w:r>
    </w:p>
    <w:p>
      <w:r>
        <w:t>• * **Databases:** MySQL</w:t>
      </w:r>
    </w:p>
    <w:p>
      <w:r>
        <w:t>• * **Tools:** Git (mention specific version control strategies used, e.g., Git branching, pull requests)</w:t>
      </w:r>
    </w:p>
    <w:p>
      <w:r>
        <w:t>• * **Other:**  NumPy, Pandas, OpenCV (only include if directly relevant to web dev projects)</w:t>
      </w:r>
    </w:p>
    <w:p>
      <w:r>
        <w:t>•     * Developed a Flask-based web application using TensorFlow, Keras, and OpenCV to recognize gender in group photos.</w:t>
      </w:r>
    </w:p>
    <w:p>
      <w:r>
        <w:t>•     * Implemented MySQL for metadata storage and visualization for group data analysis.</w:t>
      </w:r>
    </w:p>
    <w:p>
      <w:r>
        <w:t>•     * Achieved [quantifiable result, e.g., 90% accuracy on a dataset of X images].</w:t>
      </w:r>
    </w:p>
    <w:p>
      <w:r>
        <w:t xml:space="preserve">•     * [Mention any deployment or hosting, e.g., Deployed on Heroku.]  </w:t>
      </w:r>
    </w:p>
    <w:p>
      <w:r>
        <w:t>•     * [Future features: Real-time detection, live video analysis]</w:t>
      </w:r>
    </w:p>
    <w:p>
      <w:r>
        <w:t>•     * Created a responsive e-commerce product page using HTML, CSS, and JavaScript.</w:t>
      </w:r>
    </w:p>
    <w:p>
      <w:r>
        <w:t>•     * Implemented [specific feature, e.g., a dynamic shopping cart].</w:t>
      </w:r>
    </w:p>
    <w:p>
      <w:r>
        <w:t>•     * Improved page load time by [quantifiable result, e.g., 15%] through image optimization.</w:t>
      </w:r>
    </w:p>
    <w:p>
      <w:r>
        <w:t>•     * [Mention technologies used, challenges overcome, accomplishments.]</w:t>
      </w:r>
    </w:p>
    <w:p>
      <w:r>
        <w:t>•     *  Delivered 70+ lectures on various topics, demonstrating strong communication and public speaking skills.</w:t>
      </w:r>
    </w:p>
    <w:p>
      <w:r>
        <w:t>•     * Assisted in community outreach programs.</w:t>
      </w:r>
    </w:p>
    <w:p>
      <w:r>
        <w:t>• * Hindi (Fluent)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