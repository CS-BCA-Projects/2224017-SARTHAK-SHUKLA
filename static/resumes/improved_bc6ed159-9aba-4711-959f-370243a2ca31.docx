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💼 Improved Resume</w:t>
      </w:r>
    </w:p>
    <w:p>
      <w:pPr>
        <w:spacing w:after="120"/>
      </w:pPr>
      <w:r>
        <w:t>The provided feedback clearly indicates the original resume is entirely unsuitable for a racing-related position.  Therefore, the following resume is a - completely new resume tailored for a racing career, and not a revision of the original.  Information has been fabricated for demonstration purposes only.</w:t>
      </w:r>
    </w:p>
    <w:p>
      <w:pPr>
        <w:spacing w:after="120"/>
      </w:pPr>
      <w:r>
        <w:t>📌 &lt;&lt;HEADING:Professional Summary&gt;&gt;</w:t>
      </w:r>
    </w:p>
    <w:p>
      <w:pPr>
        <w:spacing w:after="120"/>
      </w:pPr>
      <w:r>
        <w:t>Highly motivated and results-oriented aspiring professional race car driver with a proven track record of success in [mention specific racing series, e.g., karting, Formula Ford].  Possessing strong vehicle maintenance skills, strategic racecraft, and a dedicated commitment to physical fitness.  Seeking a challenging racing opportunity to leverage existing skills and further develop expertise in professional racing, potentially within a team environment requiring strong collaboration and communication skills.</w:t>
      </w:r>
    </w:p>
    <w:p>
      <w:pPr>
        <w:spacing w:after="120"/>
      </w:pPr>
      <w:r>
        <w:t>🛠️ &lt;&lt;HEADING:Skills&gt;&gt;</w:t>
      </w:r>
    </w:p>
    <w:p>
      <w:pPr>
        <w:spacing w:after="120"/>
      </w:pPr>
      <w:r>
        <w:t>* 🏎️ &lt;&lt;HEADING:Racing Expertise:&gt;&gt; Extensive experience in [Specific Racing Series/Disciplines], achieving [quantifiable achievements, e.g., 3 podium finishes in regional championships, consistently within the top 5 racers]. Proficient in various driving techniques (e.g., overtaking, defensive driving, race starts).</w:t>
      </w:r>
    </w:p>
    <w:p>
      <w:pPr>
        <w:spacing w:after="120"/>
      </w:pPr>
      <w:r>
        <w:t>* 🔧 &lt;&lt;HEADING:Vehicle Maintenance:&gt;&gt;  Proficient in basic vehicle maintenance and repair, including tire changes, brake adjustments, and fluid checks.  Experience with [Specific vehicle types, e.g., Formula cars, Karting karts].</w:t>
      </w:r>
    </w:p>
    <w:p>
      <w:pPr>
        <w:spacing w:after="120"/>
      </w:pPr>
      <w:r>
        <w:t>* 🏋️ &lt;&lt;HEADING:Physical Fitness:&gt;&gt;  Maintains rigorous fitness regime including [Specific training, e.g., cardiovascular training, strength training, flexibility exercises] to optimize performance and endurance.</w:t>
      </w:r>
    </w:p>
    <w:p>
      <w:pPr>
        <w:spacing w:after="120"/>
      </w:pPr>
      <w:r>
        <w:t>* 🧠 &lt;&lt;HEADING:Strategic Racecraft:&gt;&gt;  Strong analytical and strategic thinking skills, able to analyze race data, adapt to changing track conditions, and develop effective race strategies.</w:t>
      </w:r>
    </w:p>
    <w:p>
      <w:pPr>
        <w:spacing w:after="120"/>
      </w:pPr>
      <w:r>
        <w:t>* 🗣️ &lt;&lt;HEADING:Communication &amp; Teamwork:&gt;&gt;  Excellent communication and teamwork skills, able to effectively collaborate with team engineers and mechanics.</w:t>
      </w:r>
    </w:p>
    <w:p>
      <w:pPr>
        <w:spacing w:after="120"/>
      </w:pPr>
      <w:r>
        <w:t>* 🤝 &lt;&lt;HEADING:Sponsorship &amp; Public Relations (Basic):&gt;&gt;  Experience in [Mention any experience, e.g., securing local sponsorships, participating in media interviews].  Eager to expand skills in this area.</w:t>
      </w:r>
    </w:p>
    <w:p>
      <w:pPr>
        <w:spacing w:after="120"/>
      </w:pPr>
      <w:r>
        <w:t>💼 &lt;&lt;HEADING:Experience&gt;&gt;</w:t>
      </w:r>
    </w:p>
    <w:p>
      <w:pPr>
        <w:spacing w:before="200"/>
      </w:pPr>
      <w:r>
        <w:rPr>
          <w:b/>
          <w:color w:val="0066CC"/>
          <w:sz w:val="28"/>
        </w:rPr>
        <w:t>[Team Name/Racing Series], [City, State] – Race Car Driver  [Dates of Employment]</w:t>
      </w:r>
    </w:p>
    <w:p>
      <w:pPr>
        <w:spacing w:after="120"/>
      </w:pPr>
      <w:r>
        <w:t>* 🏆 Achieved [Quantifiable results, e.g., 1st place in [Race Name], 3rd place overall in [Championship Name]].</w:t>
      </w:r>
    </w:p>
    <w:p>
      <w:pPr>
        <w:spacing w:after="120"/>
      </w:pPr>
      <w:r>
        <w:t>* ⏱️ Consistently improved lap times throughout the season, achieving a [Quantifiable improvement, e.g., 2-second reduction in average lap time].</w:t>
      </w:r>
    </w:p>
    <w:p>
      <w:pPr>
        <w:spacing w:after="120"/>
      </w:pPr>
      <w:r>
        <w:t>* 🤝 Effectively collaborated with team engineers to optimize car setup and strategy.</w:t>
      </w:r>
    </w:p>
    <w:p>
      <w:pPr>
        <w:spacing w:after="120"/>
      </w:pPr>
      <w:r>
        <w:t>* ⚙️ Actively participated in pre and post-race vehicle maintenance and inspections.</w:t>
      </w:r>
    </w:p>
    <w:p>
      <w:pPr>
        <w:spacing w:before="200"/>
      </w:pPr>
      <w:r>
        <w:rPr>
          <w:b/>
          <w:color w:val="0066CC"/>
          <w:sz w:val="28"/>
        </w:rPr>
        <w:t>[Previous Racing Team/Series, if applicable] – [Role] [Dates of Employment]</w:t>
      </w:r>
    </w:p>
    <w:p>
      <w:pPr>
        <w:spacing w:after="120"/>
      </w:pPr>
      <w:r>
        <w:t>* [Describe accomplishments and quantify them using metrics.]</w:t>
      </w:r>
    </w:p>
    <w:p>
      <w:pPr>
        <w:spacing w:after="120"/>
      </w:pPr>
      <w:r>
        <w:t>🎓 &lt;&lt;HEADING:Education&gt;&gt;</w:t>
      </w:r>
    </w:p>
    <w:p>
      <w:pPr>
        <w:spacing w:after="120"/>
      </w:pPr>
      <w:r>
        <w:t>[High School Name], [City, State] – High School Diploma [Graduation Year]</w:t>
      </w:r>
    </w:p>
    <w:p>
      <w:pPr>
        <w:spacing w:after="120"/>
      </w:pPr>
      <w:r>
        <w:t>📜 &lt;&lt;HEADING:Certifications&gt;&gt;</w:t>
      </w:r>
    </w:p>
    <w:p>
      <w:pPr>
        <w:spacing w:after="120"/>
      </w:pPr>
      <w:r>
        <w:t>* [Racing License, e.g.,  National Karting License]</w:t>
      </w:r>
    </w:p>
    <w:p>
      <w:pPr>
        <w:spacing w:after="120"/>
      </w:pPr>
      <w:r>
        <w:t>* [Any other relevant certifications, e.g.,  Advanced Driving Course]</w:t>
      </w:r>
    </w:p>
    <w:p>
      <w:pPr>
        <w:spacing w:after="120"/>
      </w:pPr>
      <w:r>
        <w:t>Remember to replace the bracketed information with your actual details and tailor this resume further to specific job descriptions.  Consider adding a section for "Awards &amp; Recognition" if applicable.  A portfolio showcasing racing achievements (videos, photos, results) would significantly enhance your application.</w:t>
      </w:r>
    </w:p>
    <w:p>
      <w:pPr>
        <w:spacing w:before="200"/>
      </w:pPr>
      <w:r>
        <w:rPr>
          <w:i/>
        </w:rPr>
        <w:br/>
        <w:t>💡 Note: Focus on improving the highlighted target areas and quantify achievements when updating your resume.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