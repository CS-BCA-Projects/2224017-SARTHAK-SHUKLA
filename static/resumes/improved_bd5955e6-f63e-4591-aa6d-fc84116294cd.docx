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📌 &lt;&lt;HEADING:Professional Summary&gt;&gt;</w:t>
      </w:r>
    </w:p>
    <w:p>
      <w:pPr>
        <w:spacing w:after="120"/>
      </w:pPr>
      <w:r>
        <w:t>Highly motivated and results-oriented Full Stack Web Developer pursuing an MCA at K R Mangalam University (expected graduation 2027).  Proficient in MERN stack technologies with a passion for building user-friendly and efficient web applications.  Seeking a challenging work-from-home opportunity to leverage my skills and contribute to a dynamic team.  Eager to apply my expertise in building scalable and maintainable applications.</w:t>
      </w:r>
    </w:p>
    <w:p>
      <w:pPr>
        <w:spacing w:after="120"/>
      </w:pPr>
      <w:r>
        <w:t>🛠️ &lt;&lt;HEADING:Skills&gt;&gt;</w:t>
      </w:r>
    </w:p>
    <w:p>
      <w:pPr>
        <w:spacing w:before="120" w:after="40"/>
      </w:pPr>
      <w:r>
        <w:rPr>
          <w:b/>
          <w:color w:val="505050"/>
          <w:sz w:val="22"/>
        </w:rPr>
        <w:t>Programming Languages:  JavaScript, Python, Java, C:</w:t>
      </w:r>
    </w:p>
    <w:p>
      <w:pPr>
        <w:spacing w:before="120" w:after="40"/>
      </w:pPr>
      <w:r>
        <w:rPr>
          <w:b/>
          <w:color w:val="505050"/>
          <w:sz w:val="22"/>
        </w:rPr>
        <w:t>Frameworks/Libraries: React (including Router &amp; Hooks), Node.js, Express.js, Tailwind CSS, Axios:</w:t>
      </w:r>
    </w:p>
    <w:p>
      <w:pPr>
        <w:spacing w:before="120" w:after="40"/>
      </w:pPr>
      <w:r>
        <w:rPr>
          <w:b/>
          <w:color w:val="505050"/>
          <w:sz w:val="22"/>
        </w:rPr>
        <w:t>Databases: MongoDB, SQL (actively expanding knowledge):</w:t>
      </w:r>
    </w:p>
    <w:p>
      <w:pPr>
        <w:spacing w:before="120" w:after="40"/>
      </w:pPr>
      <w:r>
        <w:rPr>
          <w:b/>
          <w:color w:val="505050"/>
          <w:sz w:val="22"/>
        </w:rPr>
        <w:t>Tools: Git (branching strategies, pull requests), GitHub, Visual Studio Code, Android Studio:</w:t>
      </w:r>
    </w:p>
    <w:p>
      <w:pPr>
        <w:spacing w:before="120" w:after="40"/>
      </w:pPr>
      <w:r>
        <w:rPr>
          <w:b/>
          <w:color w:val="505050"/>
          <w:sz w:val="22"/>
        </w:rPr>
        <w:t>Testing:  Jest (actively expanding knowledge in unit, integration, and end-to-end testing):</w:t>
      </w:r>
    </w:p>
    <w:p>
      <w:pPr>
        <w:spacing w:before="120" w:after="40"/>
      </w:pPr>
      <w:r>
        <w:rPr>
          <w:b/>
          <w:color w:val="505050"/>
          <w:sz w:val="22"/>
        </w:rPr>
        <w:t>Deployment:  (actively learning AWS, Netlify, Heroku):</w:t>
      </w:r>
    </w:p>
    <w:p>
      <w:pPr>
        <w:spacing w:before="120" w:after="40"/>
      </w:pPr>
      <w:r>
        <w:rPr>
          <w:b/>
          <w:color w:val="505050"/>
          <w:sz w:val="22"/>
        </w:rPr>
        <w:t>Methodologies:  (actively learning Agile/Scrum):</w:t>
      </w:r>
    </w:p>
    <w:p>
      <w:pPr>
        <w:spacing w:after="120"/>
      </w:pPr>
      <w:r>
        <w:t>💼 &lt;&lt;HEADING:Experience&gt;&gt;</w:t>
      </w:r>
    </w:p>
    <w:p>
      <w:pPr>
        <w:spacing w:before="120" w:after="40"/>
      </w:pPr>
      <w:r>
        <w:rPr>
          <w:b/>
          <w:color w:val="505050"/>
          <w:sz w:val="22"/>
        </w:rPr>
        <w:t>Handyman Pro | - Personal Project - Full-Stack MERN Application | GitHub: [github.com/ssadgyan/Handyman-Pro](github.com/ssadgyan/Handyman-Pro):</w:t>
      </w:r>
    </w:p>
    <w:p>
      <w:pPr>
        <w:pStyle w:val="ListBullet"/>
      </w:pPr>
      <w:r>
        <w:t>Developed a full-stack web platform connecting customers with service providers, resulting in a 25% increase in user engagement over 3 months and supporting 75 active users.</w:t>
      </w:r>
    </w:p>
    <w:p>
      <w:pPr>
        <w:pStyle w:val="ListBullet"/>
      </w:pPr>
      <w:r>
        <w:t>Implemented user authentication (JWT), service listings with robust filtering and searching, a secure booking system with payment integration (Stripe - example), and a comprehensive admin panel for managing users, services, and bookings.</w:t>
      </w:r>
    </w:p>
    <w:p>
      <w:pPr>
        <w:pStyle w:val="ListBullet"/>
      </w:pPr>
      <w:r>
        <w:t>Utilized MongoDB for data persistence, Express.js for API development, React with Router and Hooks for a dynamic user interface, Node.js for server-side logic, and Tailwind CSS for efficient styling.</w:t>
      </w:r>
    </w:p>
    <w:p>
      <w:pPr>
        <w:pStyle w:val="ListBullet"/>
      </w:pPr>
      <w:r>
        <w:t>Implemented Jest for unit testing core application logic (example: authentication, booking).  Successfully handled asynchronous operations using Promises and Async/Await.  Overcame challenges in managing real-time updates for booking availability through efficient state management (e.g., Context API or Redux).</w:t>
      </w:r>
    </w:p>
    <w:p>
      <w:pPr>
        <w:spacing w:after="120"/>
      </w:pPr>
      <w:r>
        <w:t>🎓 &lt;&lt;HEADING:Education&gt;&gt;</w:t>
      </w:r>
    </w:p>
    <w:p>
      <w:pPr>
        <w:spacing w:before="120" w:after="40"/>
      </w:pPr>
      <w:r>
        <w:rPr>
          <w:b/>
          <w:color w:val="505050"/>
          <w:sz w:val="22"/>
        </w:rPr>
        <w:t>Master of Computer Applications (MCA) | K R Mangalam University | Pursuing (Expected Graduation: 2027):</w:t>
      </w:r>
    </w:p>
    <w:p>
      <w:pPr>
        <w:spacing w:before="120" w:after="40"/>
      </w:pPr>
      <w:r>
        <w:rPr>
          <w:b/>
          <w:color w:val="505050"/>
          <w:sz w:val="22"/>
        </w:rPr>
        <w:t>Bachelor of Computer Applications (BCA) | Dev Sanskriti Vishwavidyalaya | Completed (2022-2025):</w:t>
      </w:r>
    </w:p>
    <w:p>
      <w:pPr>
        <w:spacing w:after="120"/>
      </w:pPr>
      <w:r>
        <w:t>📜 &lt;&lt;HEADING:Certifications&gt;&gt;</w:t>
      </w:r>
    </w:p>
    <w:p>
      <w:pPr>
        <w:pStyle w:val="ListBullet"/>
      </w:pPr>
      <w:r>
        <w:t>(List any relevant certifications here)</w:t>
      </w:r>
    </w:p>
    <w:p>
      <w:pPr>
        <w:spacing w:before="120" w:after="40"/>
      </w:pPr>
      <w:r>
        <w:rPr>
          <w:b/>
          <w:color w:val="505050"/>
          <w:sz w:val="22"/>
        </w:rPr>
        <w:t>Note:  This resume uses placeholder quantifiable results.  Replace these with your actual achievements.  The example technologies and challenges are also illustrative; adapt them to reflect your project specifics.  Consider adding a "Projects" section if you have other relevant projects to showcase.  Remember to tailor this resume to the specific job description for each application.:</w:t>
      </w:r>
    </w:p>
    <w:p>
      <w:pPr>
        <w:spacing w:before="200"/>
      </w:pPr>
      <w:r>
        <w:rPr>
          <w:i/>
        </w:rP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