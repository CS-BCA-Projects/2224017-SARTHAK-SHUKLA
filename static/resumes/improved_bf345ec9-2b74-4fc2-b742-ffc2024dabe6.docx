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proven experience building and deploying user-friendly web applications.  Proficient in both front-end and back-end technologies, including JavaScript, HTML, CSS, Node.js, Express.js, and MongoDB.  Seeking a challenging role where I can leverage my skills to contribute to innovative projects and continue to expand my expertise.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JavaScript, Python, Java, C</w:t>
      </w:r>
    </w:p>
    <w:p>
      <w:pPr>
        <w:spacing w:after="120"/>
      </w:pPr>
      <w:r>
        <w:t>**Frameworks/Libraries:**  React (Beginner), Node.js, Express.js,</w:t>
      </w:r>
    </w:p>
    <w:p>
      <w:pPr>
        <w:spacing w:after="120"/>
      </w:pPr>
      <w:r>
        <w:t>**Databases:** MongoDB</w:t>
      </w:r>
    </w:p>
    <w:p>
      <w:pPr>
        <w:spacing w:after="120"/>
      </w:pPr>
      <w:r>
        <w:t>**Frontend:** HTML5, CSS3, JavaScript</w:t>
      </w:r>
    </w:p>
    <w:p>
      <w:pPr>
        <w:spacing w:after="120"/>
      </w:pPr>
      <w:r>
        <w:t>**Backend:** Node.js, Express.js</w:t>
      </w:r>
    </w:p>
    <w:p>
      <w:pPr>
        <w:spacing w:after="120"/>
      </w:pPr>
      <w:r>
        <w:t>**Tools:** Git (familiar with branching, merging, and pull requests), npm,  Postman</w:t>
      </w:r>
    </w:p>
    <w:p>
      <w:pPr>
        <w:spacing w:after="120"/>
      </w:pPr>
      <w:r>
        <w:t>**Other:** Agile methodologies, User authentication (JWT), Responsive Design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**Yoga Tutorial Web App (Personal Project)**  *2023 - Present*</w:t>
      </w:r>
    </w:p>
    <w:p>
      <w:pPr>
        <w:spacing w:after="120"/>
      </w:pPr>
      <w:r>
        <w:t>* Developed a full-stack web application featuring user authentication (JWT) for over 50 registered users, video-based yoga tutorials, trainer selection, and role-based access control (admin, trainer, user).</w:t>
      </w:r>
    </w:p>
    <w:p>
      <w:pPr>
        <w:spacing w:after="120"/>
      </w:pPr>
      <w:r>
        <w:t>* Implemented a responsive design ensuring optimal user experience across various devices.</w:t>
      </w:r>
    </w:p>
    <w:p>
      <w:pPr>
        <w:spacing w:after="120"/>
      </w:pPr>
      <w:r>
        <w:t>* Utilized Express.js and MongoDB to manage user data and video content.</w:t>
      </w:r>
    </w:p>
    <w:p>
      <w:pPr>
        <w:spacing w:after="120"/>
      </w:pPr>
      <w:r>
        <w:t>* Successfully deployed the application. *(Consider adding deployment platform here if applicable)*</w:t>
      </w:r>
    </w:p>
    <w:p>
      <w:pPr>
        <w:spacing w:after="120"/>
      </w:pPr>
      <w:r>
        <w:t>**BCA Student Data Management System (Personal Project)** *2023*</w:t>
      </w:r>
    </w:p>
    <w:p>
      <w:pPr>
        <w:spacing w:after="120"/>
      </w:pPr>
      <w:r>
        <w:t>* Designed and built a data management system for BCA student records.</w:t>
      </w:r>
    </w:p>
    <w:p>
      <w:pPr>
        <w:spacing w:after="120"/>
      </w:pPr>
      <w:r>
        <w:t>* Created a user-friendly interface for data input and display.</w:t>
      </w:r>
    </w:p>
    <w:p>
      <w:pPr>
        <w:spacing w:after="120"/>
      </w:pPr>
      <w:r>
        <w:t>* Implemented backend functionality using Node.js, Express.js, and MongoDB to securely store and retrieve student information.</w:t>
      </w:r>
    </w:p>
    <w:p>
      <w:pPr>
        <w:spacing w:after="120"/>
      </w:pPr>
      <w:r>
        <w:t>* Achieved efficient data handling and streamlined administrative processes.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 *2022 - 2025*</w:t>
      </w:r>
    </w:p>
    <w:p>
      <w:pPr>
        <w:spacing w:after="120"/>
      </w:pPr>
      <w:r>
        <w:t>Bachelor of Computer Applications (BCA) – *Expected Graduation: 2025*</w:t>
      </w:r>
    </w:p>
    <w:p>
      <w:r>
        <w:rPr>
          <w:b/>
          <w:color w:val="0066CC"/>
          <w:sz w:val="24"/>
        </w:rPr>
        <w:t>📜 **Certifications** *(Add any relevant certifications here)*</w:t>
      </w:r>
    </w:p>
    <w:p>
      <w:pPr>
        <w:spacing w:after="120"/>
      </w:pPr>
      <w:r>
        <w:t>VIBHAVASU BHADAURIA</w:t>
      </w:r>
    </w:p>
    <w:p>
      <w:pPr>
        <w:spacing w:after="120"/>
      </w:pPr>
      <w:r>
        <w:t>vibhavasudsvv2003@gmail.com | +91 639-658-1867 | GitHub: vibhavasubhadauria2003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