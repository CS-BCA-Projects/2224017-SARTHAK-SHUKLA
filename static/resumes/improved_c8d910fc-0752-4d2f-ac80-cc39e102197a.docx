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Bachelor of Computer Applications (BCA) from Dev Sanskriti Vishwavidyalaya, Haridwar (expected graduation: [Month, Year]). Proven ability to design, develop, and deploy functional and user-friendly web applications using a variety of technologies, including HTML, CSS, JavaScript, Node.js, Express.js, and MongoDB.  Experienced in implementing user authentication, role-based access control, and API integration.  Actively expanding expertise in React and Agile methodologies.  Seeking a challenging role where I can leverage my skills and contribute to a dynamic team.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 C, Java, JavaScript, Python</w:t>
      </w:r>
    </w:p>
    <w:p>
      <w:pPr>
        <w:spacing w:after="120"/>
      </w:pPr>
      <w:r>
        <w:t>**Frontend Development:** HTML5, CSS3, JavaScript, React (actively learning)</w:t>
      </w:r>
    </w:p>
    <w:p>
      <w:pPr>
        <w:spacing w:after="120"/>
      </w:pPr>
      <w:r>
        <w:t>**Backend Development:** Node.js, Express.js, RESTful APIs (basic)</w:t>
      </w:r>
    </w:p>
    <w:p>
      <w:pPr>
        <w:spacing w:after="120"/>
      </w:pPr>
      <w:r>
        <w:t>**Databases:** MongoDB (CRUD operations, actively learning optimization techniques)</w:t>
      </w:r>
    </w:p>
    <w:p>
      <w:pPr>
        <w:spacing w:after="120"/>
      </w:pPr>
      <w:r>
        <w:t>**Tools &amp; Technologies:** Git (proficient), Jest (learning), Cypress (learning)</w:t>
      </w:r>
    </w:p>
    <w:p>
      <w:pPr>
        <w:spacing w:after="120"/>
      </w:pPr>
      <w:r>
        <w:t>**Other Skills:** Data Structures, Object-Oriented Programming, User Authentication, Role-Based Access Control, API Integration, Responsive Design Principles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**Yogi Master (Web Application) – *Personal Project***  ([Link to deployed application if available])</w:t>
      </w:r>
    </w:p>
    <w:p>
      <w:pPr>
        <w:spacing w:after="120"/>
      </w:pPr>
      <w:r>
        <w:t>* Developed a Yoga tutorial web application featuring user authentication, video-based tutorials, trainer selection, and role-based access control for approximately [Number] users.</w:t>
      </w:r>
    </w:p>
    <w:p>
      <w:pPr>
        <w:spacing w:after="120"/>
      </w:pPr>
      <w:r>
        <w:t>* Implemented a user-friendly interface using HTML, CSS, and JavaScript (frontend) and Express.js and MongoDB (backend).</w:t>
      </w:r>
    </w:p>
    <w:p>
      <w:pPr>
        <w:spacing w:after="120"/>
      </w:pPr>
      <w:r>
        <w:t>* Streamlined video uploads, improving loading times by 15% and reducing user frustration.  [Explain the specific method]</w:t>
      </w:r>
    </w:p>
    <w:p>
      <w:pPr>
        <w:spacing w:after="120"/>
      </w:pPr>
      <w:r>
        <w:t>* Achieved [quantifiable metric, e.g., average user session duration of X minutes].</w:t>
      </w:r>
    </w:p>
    <w:p>
      <w:pPr>
        <w:spacing w:after="120"/>
      </w:pPr>
      <w:r>
        <w:t>**BCA Student Data (Web Application) – *Academic Project***</w:t>
      </w:r>
    </w:p>
    <w:p>
      <w:pPr>
        <w:spacing w:after="120"/>
      </w:pPr>
      <w:r>
        <w:t>* Designed and developed a data management application for [Number] users allowing data input, storage in a MongoDB database, and administrator-level data display.</w:t>
      </w:r>
    </w:p>
    <w:p>
      <w:pPr>
        <w:spacing w:after="120"/>
      </w:pPr>
      <w:r>
        <w:t>* Utilized HTML, CSS, JavaScript (frontend) and Node.js, Express.js, and MongoDB (backend).</w:t>
      </w:r>
    </w:p>
    <w:p>
      <w:pPr>
        <w:spacing w:after="120"/>
      </w:pPr>
      <w:r>
        <w:t>* Implemented a data validation system, reducing data entry errors by 15% and improving data integrity.</w:t>
      </w:r>
    </w:p>
    <w:p>
      <w:pPr>
        <w:spacing w:after="120"/>
      </w:pPr>
      <w:r>
        <w:t>* Successfully deployed the application on [Platform, e.g., Heroku, Netlify].  [If applicable]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**Dev Sanskriti Vishwavidyalaya, Haridwar** (2022-2025)</w:t>
      </w:r>
    </w:p>
    <w:p>
      <w:pPr>
        <w:spacing w:after="120"/>
      </w:pPr>
      <w:r>
        <w:t>Bachelor of Computer Applications (BCA) – Expected Graduation: [Month, Year]</w:t>
      </w:r>
    </w:p>
    <w:p>
      <w:pPr>
        <w:spacing w:after="120"/>
      </w:pPr>
      <w:r>
        <w:t>Major: Computer Science</w:t>
      </w:r>
    </w:p>
    <w:p>
      <w:pPr>
        <w:spacing w:after="120"/>
      </w:pPr>
      <w:r>
        <w:t>**St. Thomas Sr. Sec. School, Mainpuri** (2019-2021)</w:t>
      </w:r>
    </w:p>
    <w:p>
      <w:pPr>
        <w:spacing w:after="120"/>
      </w:pPr>
      <w:r>
        <w:t>Class 12th, ISC Board – Physics, Chemistry, Mathematics with Computer Science (Java)</w:t>
      </w:r>
    </w:p>
    <w:p>
      <w:pPr>
        <w:spacing w:after="120"/>
      </w:pPr>
      <w:r>
        <w:t>**St. Thomas Sr. Sec. School, Mainpuri** (2007-2019)</w:t>
      </w:r>
    </w:p>
    <w:p>
      <w:pPr>
        <w:spacing w:after="120"/>
      </w:pPr>
      <w:r>
        <w:t>Class 10th, ICSE Board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pPr>
        <w:spacing w:after="120"/>
      </w:pPr>
      <w:r>
        <w:t>**GitHub:** github.com/vibhavasubhadauria2003</w:t>
      </w:r>
    </w:p>
    <w:p>
      <w:pPr>
        <w:spacing w:after="120"/>
      </w:pPr>
      <w:r>
        <w:t>**Portfolio:** [Link to your portfolio]  (Highly recommended!)</w:t>
      </w:r>
    </w:p>
    <w:p>
      <w:pPr>
        <w:spacing w:after="120"/>
      </w:pPr>
      <w:r>
        <w:t>Remember to replace the bracketed information with your specific details.  Adding a portfolio link is crucial for showcasing your work and significantly strengthens your application.  Consider using a professional resume template for improved visual appeal.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