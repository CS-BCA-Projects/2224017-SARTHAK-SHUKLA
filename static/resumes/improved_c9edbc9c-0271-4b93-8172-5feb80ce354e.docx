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Full Stack Web Developer with a Bachelor of Computer Applications (BCA) from Dev Sanskriti Vishwavidyalaya, Haridwar.  Proven ability to design, develop, and deploy robust and user-friendly web applications using a range of technologies including HTML, CSS, JavaScript, Express.js, MongoDB, and Node.js.  Eager to leverage strong problem-solving skills and collaborative spirit to contribute to a dynamic team and create innovative solutions.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**Programming Languages:**  JavaScript, Python, Java, C</w:t>
      </w:r>
    </w:p>
    <w:p>
      <w:pPr>
        <w:spacing w:after="120"/>
      </w:pPr>
      <w:r>
        <w:t>**Frameworks/Libraries:** React (Beginner), Node.js, Express.js,  HTML, CSS</w:t>
      </w:r>
    </w:p>
    <w:p>
      <w:pPr>
        <w:spacing w:after="120"/>
      </w:pPr>
      <w:r>
        <w:t>**Databases:** MongoDB, MySQL (Beginner)</w:t>
      </w:r>
    </w:p>
    <w:p>
      <w:pPr>
        <w:spacing w:after="120"/>
      </w:pPr>
      <w:r>
        <w:t>**Version Control:** Git (Proficient – familiar with branching, merging, pull requests, and commits)</w:t>
      </w:r>
    </w:p>
    <w:p>
      <w:pPr>
        <w:spacing w:after="120"/>
      </w:pPr>
      <w:r>
        <w:t>**Testing:** Jest (Familiar), Mocha (Basic Understanding)</w:t>
      </w:r>
    </w:p>
    <w:p>
      <w:pPr>
        <w:spacing w:after="120"/>
      </w:pPr>
      <w:r>
        <w:t>**Other:** Agile Methodologies (Scrum – Basic Understanding), RESTful APIs, User Authentication, Responsive Design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**Yogi Master – Yoga Tutorial Web App** *(Current Project)*</w:t>
      </w:r>
    </w:p>
    <w:p>
      <w:pPr>
        <w:spacing w:after="120"/>
      </w:pPr>
      <w:r>
        <w:t>* Developed a full-stack web application featuring user authentication, video-based tutorials, trainer selection, and role-based access control.</w:t>
      </w:r>
    </w:p>
    <w:p>
      <w:pPr>
        <w:spacing w:after="120"/>
      </w:pPr>
      <w:r>
        <w:t>* Utilized HTML, CSS, and JavaScript for the front-end and Express.js and MongoDB for the back-end.</w:t>
      </w:r>
    </w:p>
    <w:p>
      <w:pPr>
        <w:spacing w:after="120"/>
      </w:pPr>
      <w:r>
        <w:t>* Implemented a robust user authentication system, ensuring secure access to content.</w:t>
      </w:r>
    </w:p>
    <w:p>
      <w:pPr>
        <w:spacing w:after="120"/>
      </w:pPr>
      <w:r>
        <w:t>* Successfully integrated video streaming functionality to deliver high-quality tutorials.</w:t>
      </w:r>
    </w:p>
    <w:p>
      <w:pPr>
        <w:spacing w:after="120"/>
      </w:pPr>
      <w:r>
        <w:t>**BCA Student Data – Data Management Application**</w:t>
      </w:r>
    </w:p>
    <w:p>
      <w:pPr>
        <w:spacing w:after="120"/>
      </w:pPr>
      <w:r>
        <w:t>* Designed and built a full-stack application that captures user input, saves it to a MongoDB database, and displays the data to administrators.</w:t>
      </w:r>
    </w:p>
    <w:p>
      <w:pPr>
        <w:spacing w:after="120"/>
      </w:pPr>
      <w:r>
        <w:t>* Used HTML, CSS, and JavaScript for the front-end and Node.js, Express.js, and MongoDB for the back-end.</w:t>
      </w:r>
    </w:p>
    <w:p>
      <w:pPr>
        <w:spacing w:after="120"/>
      </w:pPr>
      <w:r>
        <w:t>* Achieved a streamlined data entry and retrieval process, improving administrative efficiency.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**Dev Sanskriti Vishwavidyalaya, Haridwar** (2022-2025)</w:t>
      </w:r>
    </w:p>
    <w:p>
      <w:pPr>
        <w:spacing w:after="120"/>
      </w:pPr>
      <w:r>
        <w:t>Bachelor of Computer Applications (BCA), Computer Science</w:t>
      </w:r>
    </w:p>
    <w:p>
      <w:pPr>
        <w:spacing w:after="120"/>
      </w:pPr>
      <w:r>
        <w:t>**ST Thomas Sr Sec School, Mainpuri** (2019-2022)</w:t>
      </w:r>
    </w:p>
    <w:p>
      <w:pPr>
        <w:spacing w:after="120"/>
      </w:pPr>
      <w:r>
        <w:t>Class 12th ISC Board, Physics, Chemistry, Mathematics with Computer Science (Java)</w:t>
      </w:r>
    </w:p>
    <w:p>
      <w:pPr>
        <w:spacing w:after="120"/>
      </w:pPr>
      <w:r>
        <w:t>Class 10th ICSE Board (2007-2019)</w:t>
      </w:r>
    </w:p>
    <w:p>
      <w:r>
        <w:rPr>
          <w:b/>
          <w:color w:val="0066CC"/>
          <w:sz w:val="24"/>
        </w:rPr>
        <w:t>📜 **Certifications**  (Optional - Add any relevant certifications here)</w:t>
      </w:r>
    </w:p>
    <w:p>
      <w:pPr>
        <w:spacing w:after="120"/>
      </w:pPr>
      <w:r>
        <w:t>**GitHub:** [github.com/vibhavasubhadauria2003](github.com/vibhavasubhadauria2003)</w:t>
      </w:r>
    </w:p>
    <w:p>
      <w:pPr>
        <w:spacing w:after="120"/>
      </w:pPr>
      <w:r>
        <w:t>**Email:** vibhavasudsvv2003@gmail.com</w:t>
      </w:r>
    </w:p>
    <w:p>
      <w:pPr>
        <w:spacing w:after="120"/>
      </w:pPr>
      <w:r>
        <w:t>**Phone:** +91 639-658-1867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