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**Vibhavasu Bhadauria**</w:t>
      </w:r>
    </w:p>
    <w:p>
      <w:r>
        <w:t>vibhavasudsvv2003@gmail.com | +91 639-658-1867 | github.com/vibhavasubhadauria2003 | 11706/23 Bhojpura Mainpuri 205001</w:t>
      </w:r>
    </w:p>
    <w:p>
      <w:r>
        <w:rPr>
          <w:b/>
          <w:color w:val="0066CC"/>
        </w:rPr>
        <w:t>**1. Professional Summary**</w:t>
      </w:r>
    </w:p>
    <w:p>
      <w:r>
        <w:rPr>
          <w:b/>
          <w:color w:val="0066CC"/>
        </w:rPr>
        <w:t>Highly motivated and results-oriented Bachelor of Computer Applications (BCA) student with a strong foundation in full-stack web development, seeking a challenging entry-level role in Python development.  Proficient in JavaScript, HTML, CSS, Node.js, Express.js, and MongoDB, with demonstrated experience in building and deploying web applications. Eager to leverage my skills and learn new technologies to contribute to a dynamic team.</w:t>
      </w:r>
    </w:p>
    <w:p>
      <w:r>
        <w:rPr>
          <w:b/>
          <w:color w:val="0066CC"/>
        </w:rPr>
        <w:t>**2. Skills**</w:t>
      </w:r>
    </w:p>
    <w:p>
      <w:r>
        <w:t>* **Programming Languages:** Python, JavaScript, Java, C</w:t>
      </w:r>
    </w:p>
    <w:p>
      <w:r>
        <w:t>* **Frameworks/Libraries:** Node.js, Express.js, React (mention if used),  (Add any relevant Python libraries like NumPy, Pandas, Django/Flask if applicable)</w:t>
      </w:r>
    </w:p>
    <w:p>
      <w:r>
        <w:t>* **Databases:** MongoDB</w:t>
      </w:r>
    </w:p>
    <w:p>
      <w:r>
        <w:t>* **Frontend:** HTML, CSS, JavaScript</w:t>
      </w:r>
    </w:p>
    <w:p>
      <w:r>
        <w:t>* **Backend:** Node.js, Express.js</w:t>
      </w:r>
    </w:p>
    <w:p>
      <w:r>
        <w:t>* **Tools:** Git (mention specific usage beyond basic, e.g., branching, merging, pull requests)</w:t>
      </w:r>
    </w:p>
    <w:p>
      <w:r>
        <w:t>* **Methodologies:** Agile (mention if applicable), Testing (mention types of testing if done, e.g., unit testing)</w:t>
      </w:r>
    </w:p>
    <w:p>
      <w:r>
        <w:rPr>
          <w:b/>
          <w:color w:val="0066CC"/>
        </w:rPr>
        <w:t>**3. Experience**</w:t>
      </w:r>
    </w:p>
    <w:p>
      <w:r>
        <w:t>* **Yogi Master (Current Project)**  *(Focus on relevant aspects only.  If Python isn't used, omit or briefly mention)*</w:t>
      </w:r>
    </w:p>
    <w:p>
      <w:r>
        <w:t>* Developed a user authentication system for a yoga tutorial web application.</w:t>
      </w:r>
    </w:p>
    <w:p>
      <w:r>
        <w:t>* Implemented video-based tutorials and trainer selection features.</w:t>
      </w:r>
    </w:p>
    <w:p>
      <w:r>
        <w:t>* Implemented role-based access control.</w:t>
      </w:r>
    </w:p>
    <w:p>
      <w:r>
        <w:t>*(Add quantifiable results if possible, e.g., "Reduced user registration time by 15% through improved authentication flow")*</w:t>
      </w:r>
    </w:p>
    <w:p>
      <w:r>
        <w:t>* **BCA-Student-Data (Web Application)**</w:t>
      </w:r>
    </w:p>
    <w:p>
      <w:r>
        <w:t>* Built a full-stack web application using Node.js, Express.js, and MongoDB.</w:t>
      </w:r>
    </w:p>
    <w:p>
      <w:r>
        <w:t>* Implemented user input functionality, data persistence, and administrative data display.</w:t>
      </w:r>
    </w:p>
    <w:p>
      <w:r>
        <w:t>*(Add quantifiable results if possible, e.g., "Successfully managed and displayed data for X number of students")*</w:t>
      </w:r>
    </w:p>
    <w:p>
      <w:r>
        <w:rPr>
          <w:b/>
          <w:color w:val="0066CC"/>
        </w:rPr>
        <w:t>*(Consider adding other projects here that showcase your Python skills. If you have limited Python projects, highlight relevant coursework instead.)*</w:t>
      </w:r>
    </w:p>
    <w:p>
      <w:r>
        <w:rPr>
          <w:b/>
          <w:color w:val="0066CC"/>
        </w:rPr>
        <w:t>**4. Education**</w:t>
      </w:r>
    </w:p>
    <w:p>
      <w:r>
        <w:t>* **Bachelor of Computer Applications (BCA)** | Dev Sanskriti Vishwavidyalaya, Haridwar | 2022 – 2025 (Expected Graduation)</w:t>
      </w:r>
    </w:p>
    <w:p>
      <w:r>
        <w:t>* Relevant Coursework:  *(List relevant Python courses here, e.g., Introduction to Python Programming, Data Structures and Algorithms with Python)*</w:t>
      </w:r>
    </w:p>
    <w:p>
      <w:r>
        <w:t>* **Class 12th (ISC Board)** | ST Thomas Sr Sec School, Mainpuri | 2019 – 2021</w:t>
      </w:r>
    </w:p>
    <w:p>
      <w:r>
        <w:t>* **Class 10th (ICSE Board)** | ST Thomas Sr Sec School, Mainpuri | 2007 – 2019</w:t>
      </w:r>
    </w:p>
    <w:p>
      <w:r>
        <w:rPr>
          <w:b/>
          <w:color w:val="0066CC"/>
        </w:rPr>
        <w:t>**5. Certifications** *(Optional)*</w:t>
      </w:r>
    </w:p>
    <w:p>
      <w:r>
        <w:rPr>
          <w:b/>
          <w:color w:val="0066CC"/>
        </w:rPr>
        <w:t>*(List any relevant certifications here)*</w:t>
      </w:r>
    </w:p>
    <w:p>
      <w:r>
        <w:rPr>
          <w:b/>
          <w:color w:val="0066CC"/>
        </w:rPr>
        <w:t>**Note:**  This revised resume focuses on Python development as requested, highlighting relevant skills and experience.  Remember to replace bracketed information with your actual details and add any relevant Python projects or coursework.  Tailor this further to each specific job application to emphasize the most relevant skills and experience.  Quantify your accomplishments whenever possible to demonstrate the impact of your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