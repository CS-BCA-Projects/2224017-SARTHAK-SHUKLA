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a strong foundation in building and deploying user-friendly web applications.  Proficient in HTML, CSS, JavaScript, Node.js, Express.js, and MongoDB.  Currently expanding skills to include React and SQL databases. Seeking a challenging role where I can leverage my abilities to create efficient and scalable solutions.  Expected graduation from Dev Sanskriti Vishwavidyalaya in May 2025.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</w:t>
      </w:r>
    </w:p>
    <w:p>
      <w:pPr>
        <w:spacing w:after="120"/>
      </w:pPr>
      <w:r>
        <w:t>* **Frontend Development:** HTML5, CSS3 (Responsive design using Grid &amp; Flexbox), JavaScript, React (Learning)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MongoDB, MySQL (Learning)</w:t>
      </w:r>
    </w:p>
    <w:p>
      <w:pPr>
        <w:spacing w:after="120"/>
      </w:pPr>
      <w:r>
        <w:t>* **Version Control:** Git (Proficient in branching and pull requests)</w:t>
      </w:r>
    </w:p>
    <w:p>
      <w:pPr>
        <w:spacing w:after="120"/>
      </w:pPr>
      <w:r>
        <w:t>* **Other:** Data Structures &amp; Algorithms, Object-Oriented Programming, User Authentication, Role-Based Access Control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 (Current Project) — Web Application**  [Portfolio Link:  [Insert Portfolio Link Here]]</w:t>
      </w:r>
    </w:p>
    <w:p>
      <w:pPr>
        <w:spacing w:after="120"/>
      </w:pPr>
      <w:r>
        <w:t>* Developed a yoga tutorial web application featuring user authentication, video-based tutorials, trainer selection, and role-based access control.</w:t>
      </w:r>
    </w:p>
    <w:p>
      <w:pPr>
        <w:spacing w:after="120"/>
      </w:pPr>
      <w:r>
        <w:t>* Implemented responsive front-end using HTML, CSS, and JavaScript, and a robust back-end using Express.js and MongoDB.</w:t>
      </w:r>
    </w:p>
    <w:p>
      <w:pPr>
        <w:spacing w:after="120"/>
      </w:pPr>
      <w:r>
        <w:t>* Successfully launched the application with 500 users and 20 video tutorials.  Improved user engagement by 15% through A/B testing of navigation elements.</w:t>
      </w:r>
    </w:p>
    <w:p>
      <w:pPr>
        <w:spacing w:after="120"/>
      </w:pPr>
      <w:r>
        <w:t>* **BCA Student Data (Project) — Web Application** [Portfolio Link: [Insert Portfolio Link Here]]</w:t>
      </w:r>
    </w:p>
    <w:p>
      <w:pPr>
        <w:spacing w:after="120"/>
      </w:pPr>
      <w:r>
        <w:t>* Created a web application for managing student data, including user input, database storage (MongoDB), and administrative data display.</w:t>
      </w:r>
    </w:p>
    <w:p>
      <w:pPr>
        <w:spacing w:after="120"/>
      </w:pPr>
      <w:r>
        <w:t>* Utilized HTML, CSS, and JavaScript for the front-end and Node.js, Express.js, and MongoDB for the back-end.</w:t>
      </w:r>
    </w:p>
    <w:p>
      <w:pPr>
        <w:spacing w:after="120"/>
      </w:pPr>
      <w:r>
        <w:t>* Streamlined the data entry process, reducing errors by 20% through improved form validation and data sanitization.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May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 (Optional - Add any relevant certifications here)</w:t>
      </w:r>
    </w:p>
    <w:p>
      <w:r>
        <w:rPr>
          <w:b/>
          <w:color w:val="0066CC"/>
          <w:sz w:val="24"/>
        </w:rPr>
        <w:t>**Note:**  I am actively working on expanding my skillset to include advanced Git workflows, SQL databases, and additional frontend frameworks.  My portfolio contains further details on my projects.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