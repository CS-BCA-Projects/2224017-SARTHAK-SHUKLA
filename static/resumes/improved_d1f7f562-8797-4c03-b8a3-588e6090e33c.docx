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**Vibhavasu Bhadauria**</w:t>
      </w:r>
    </w:p>
    <w:p>
      <w:r>
        <w:t>vibhavasudsvv2003@gmail.com | +91 639-658-1867 | GitHub: vibhavasubhadauria2003 | LinkedIn: [Add LinkedIn Profile URL if available]</w:t>
      </w:r>
    </w:p>
    <w:p>
      <w:r>
        <w:rPr>
          <w:b/>
          <w:color w:val="0066CC"/>
        </w:rPr>
        <w:t>**1. Professional Summary**</w:t>
      </w:r>
    </w:p>
    <w:p>
      <w:r>
        <w:rPr>
          <w:b/>
          <w:color w:val="0066CC"/>
        </w:rPr>
        <w:t>Highly motivated and results-oriented Full Stack Web Developer with experience in designing, developing, and deploying web applications using various technologies including HTML, CSS, JavaScript, Node.js, Express.js, and MongoDB. Proven ability to build user-friendly interfaces and robust back-end systems.  Eager to leverage my skills and passion for creating efficient, user-centered solutions in a collaborative team environment.  Seeking a challenging role where I can contribute to innovative projects and continue to expand my expertise.</w:t>
      </w:r>
    </w:p>
    <w:p>
      <w:r>
        <w:rPr>
          <w:b/>
          <w:color w:val="0066CC"/>
        </w:rPr>
        <w:t>**2. Skills**</w:t>
      </w:r>
    </w:p>
    <w:p>
      <w:r>
        <w:t>* **Programming Languages:**  C, Java, JavaScript, Python</w:t>
      </w:r>
    </w:p>
    <w:p>
      <w:r>
        <w:t>* **Front-End Technologies:** HTML5, CSS3, JavaScript, React (Add if learned after feedback)</w:t>
      </w:r>
    </w:p>
    <w:p>
      <w:r>
        <w:t>* **Back-End Technologies:** Node.js, Express.js</w:t>
      </w:r>
    </w:p>
    <w:p>
      <w:r>
        <w:t>* **Databases:** MongoDB</w:t>
      </w:r>
    </w:p>
    <w:p>
      <w:r>
        <w:t>* **Version Control:** Git (Specify proficiency level, e.g., "Git proficient, familiar with branching strategies")</w:t>
      </w:r>
    </w:p>
    <w:p>
      <w:r>
        <w:t>* **Methodologies:** Agile (Add if learned after feedback)</w:t>
      </w:r>
    </w:p>
    <w:p>
      <w:r>
        <w:t>* **Other:** Data Structures, Object-Oriented Programming, RESTful APIs (Add if applicable),  Testing Methodologies (unit, integration - specify if learned after feedback)</w:t>
      </w:r>
    </w:p>
    <w:p>
      <w:r>
        <w:rPr>
          <w:b/>
          <w:color w:val="0066CC"/>
        </w:rPr>
        <w:t>**3. Experience**</w:t>
      </w:r>
    </w:p>
    <w:p>
      <w:r>
        <w:t>* **Yoga Tutorial Web App (Yogi Master) –  [Start Date] – Present**</w:t>
      </w:r>
    </w:p>
    <w:p>
      <w:r>
        <w:t>* Developed a full-stack web application featuring user authentication, video-based tutorials, trainer selection, and role-based access control.</w:t>
      </w:r>
    </w:p>
    <w:p>
      <w:r>
        <w:t>* Utilized HTML, CSS, JavaScript (frontend) and Express.js, MongoDB (backend).</w:t>
      </w:r>
    </w:p>
    <w:p>
      <w:r>
        <w:t>* [Quantify accomplishment, e.g., "Implemented a user-friendly interface resulting in a 15% increase in user engagement during beta testing."]</w:t>
      </w:r>
    </w:p>
    <w:p>
      <w:r>
        <w:t>* [Mention any challenges overcome and solutions implemented.]</w:t>
      </w:r>
    </w:p>
    <w:p>
      <w:r>
        <w:t>* **Spotify Clone – [Start Date] – [End Date]**</w:t>
      </w:r>
    </w:p>
    <w:p>
      <w:r>
        <w:t>* Created a functional clone of the Spotify music streaming platform using HTML, CSS, and JavaScript.</w:t>
      </w:r>
    </w:p>
    <w:p>
      <w:r>
        <w:t>* [Quantify accomplishment or highlight key features.]</w:t>
      </w:r>
    </w:p>
    <w:p>
      <w:r>
        <w:t>* [Mention any challenges overcome and solutions implemented.  For example, "Successfully implemented dynamic playlist loading, improving user experience."]</w:t>
      </w:r>
    </w:p>
    <w:p>
      <w:r>
        <w:t>* **BCA Student Data Displayer – [Start Date] – [End Date]**</w:t>
      </w:r>
    </w:p>
    <w:p>
      <w:r>
        <w:t>* Developed a web application to input, save, and display student data using a MongoDB database.</w:t>
      </w:r>
    </w:p>
    <w:p>
      <w:r>
        <w:t>* Utilized HTML, CSS, JavaScript (frontend) and Node.js, Express.js, and MongoDB (backend).</w:t>
      </w:r>
    </w:p>
    <w:p>
      <w:r>
        <w:t>* [Quantify accomplishment or highlight key features, e.g., "Processed and displayed data for over 100 students efficiently."]</w:t>
      </w:r>
    </w:p>
    <w:p>
      <w:r>
        <w:rPr>
          <w:b/>
          <w:color w:val="0066CC"/>
        </w:rPr>
        <w:t>**4. Education**</w:t>
      </w:r>
    </w:p>
    <w:p>
      <w:r>
        <w:t>* **Bachelor of Computer Applications (BCA)**, Dev Sanskriti Vishwavidyalaya, Haridwar –  2022 – 2025 (Expected Graduation)</w:t>
      </w:r>
    </w:p>
    <w:p>
      <w:r>
        <w:t>* **Class 12th (ISC Board)**, ST Thomas Sr Sec School, Mainpuri – 2019 – 2022</w:t>
      </w:r>
    </w:p>
    <w:p>
      <w:r>
        <w:t>* **Class 10th (ICSE Board)**, ST Thomas Sr Sec School, Mainpuri – 2017-2019 (Corrected date range)</w:t>
      </w:r>
    </w:p>
    <w:p>
      <w:r>
        <w:rPr>
          <w:b/>
          <w:color w:val="0066CC"/>
        </w:rPr>
        <w:t>**5.  Projects (Optional -  can be moved to Experience)**</w:t>
      </w:r>
    </w:p>
    <w:p>
      <w:r>
        <w:rPr>
          <w:b/>
          <w:color w:val="0066CC"/>
        </w:rPr>
        <w:t>[This section is optional as the Projects are already detailed in the Experience section. You could remove this entirely.]</w:t>
      </w:r>
    </w:p>
    <w:p>
      <w:r>
        <w:t>**Address:** 11706/23 Bhojpura, Mainpuri 205001, India</w:t>
      </w:r>
    </w:p>
    <w:p>
      <w:r>
        <w:rPr>
          <w:b/>
          <w:color w:val="0066CC"/>
        </w:rPr>
        <w:t>**Note:** Remember to replace bracketed information with your actual details.  This revised resume addresses the feedback provided, aiming for clarity, conciseness, and showcasing your skills more effectively for a potential employer.  Consider adding a LinkedIn profile URL for enhanced visibility.  If you have gained any additional skills or experience since the initial feedback, be sure to include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