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Portfolio Link (Add your portfolio link here)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seeking a challenging Python Developer role.  Proven ability to design, develop, and deploy robust web applications using a variety of technologies, including Python (Flask),  SQL databases (PostgreSQL), and JavaScript frameworks (React - *in progress*).  Experienced in implementing user authentication, role-based access control, and Agile methodologies. Eager to contribute to a dynamic team and leverage my skills to build scalable and efficient solutions.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Python (Flask), JavaScript, Java, C, SQL (PostgreSQL - *in progress*)</w:t>
      </w:r>
    </w:p>
    <w:p>
      <w:pPr>
        <w:spacing w:after="120"/>
      </w:pPr>
      <w:r>
        <w:t>* **Frameworks/Libraries:** Flask, React (learning), Node.js, Express.js</w:t>
      </w:r>
    </w:p>
    <w:p>
      <w:pPr>
        <w:spacing w:after="120"/>
      </w:pPr>
      <w:r>
        <w:t>* **Databases:** PostgreSQL (in progress), MongoDB</w:t>
      </w:r>
    </w:p>
    <w:p>
      <w:pPr>
        <w:spacing w:after="120"/>
      </w:pPr>
      <w:r>
        <w:t>* **Frontend:** HTML5, CSS3, JavaScript</w:t>
      </w:r>
    </w:p>
    <w:p>
      <w:pPr>
        <w:spacing w:after="120"/>
      </w:pPr>
      <w:r>
        <w:t>* **Backend:** Python (Flask), Node.js, Express.js</w:t>
      </w:r>
    </w:p>
    <w:p>
      <w:pPr>
        <w:spacing w:after="120"/>
      </w:pPr>
      <w:r>
        <w:t>* **Tools:** Git (proficient in branching, merging, and pull requests), Docker (basic)  *(Target: Advanced CI/CD pipelines)*</w:t>
      </w:r>
    </w:p>
    <w:p>
      <w:pPr>
        <w:spacing w:after="120"/>
      </w:pPr>
      <w:r>
        <w:t>* **Other:** Data Structures &amp; Algorithms, Object-Oriented Programming, User Authentication, Role-Based Access Control, Agile Methodologies *(Target: Unit and Integration Testing, AWS/GCP/Azure)*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(Current Project)**  *Web Application*</w:t>
      </w:r>
    </w:p>
    <w:p>
      <w:pPr>
        <w:spacing w:after="120"/>
      </w:pPr>
      <w:r>
        <w:t>* Developed a Yoga tutorial web application featuring user authentication, video-based tutorials, trainer selection, and role-based access control.  Successfully launched the application with 50 registered users and 20 video tutorials.</w:t>
      </w:r>
    </w:p>
    <w:p>
      <w:pPr>
        <w:spacing w:after="120"/>
      </w:pPr>
      <w:r>
        <w:t>* Implemented the front-end using HTML, CSS, and JavaScript, and back-end using Express.js and MongoDB.  Improved data management efficiency by 15% through optimized database queries.</w:t>
      </w:r>
    </w:p>
    <w:p>
      <w:pPr>
        <w:spacing w:after="120"/>
      </w:pPr>
      <w:r>
        <w:t>* **BCA Student Data (Project)** *Web Application*</w:t>
      </w:r>
    </w:p>
    <w:p>
      <w:pPr>
        <w:spacing w:after="120"/>
      </w:pPr>
      <w:r>
        <w:t>* Created a web application for managing student data, including user input, database storage (MongoDB), and administrative data display.</w:t>
      </w:r>
    </w:p>
    <w:p>
      <w:pPr>
        <w:spacing w:after="120"/>
      </w:pPr>
      <w:r>
        <w:t>* Developed the front-end using HTML, CSS, and JavaScript, and back-end using Node.js, Express.js, and MongoDB.  The application streamlined data management, reducing administrative overhead by 10%.</w:t>
      </w:r>
    </w:p>
    <w:p>
      <w:pPr>
        <w:spacing w:after="120"/>
      </w:pPr>
      <w:r>
        <w:t>* **Personal Project:  [Project Name] (Add a new Python project here)** *[Project Description]*</w:t>
      </w:r>
    </w:p>
    <w:p>
      <w:pPr>
        <w:spacing w:after="120"/>
      </w:pPr>
      <w:r>
        <w:t>*  *[Quantifiable achievements, e.g., "Developed a [type of application] using Flask and PostgreSQL, resulting in X% improvement in Y."]*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</w:t>
      </w:r>
    </w:p>
    <w:p>
      <w:pPr>
        <w:spacing w:after="120"/>
      </w:pPr>
      <w:r>
        <w:t>* Bachelor of Computer Applications (BCA), Expected Graduation: 2025</w:t>
      </w:r>
    </w:p>
    <w:p>
      <w:pPr>
        <w:spacing w:after="120"/>
      </w:pPr>
      <w:r>
        <w:t>* **ST Thomas Sr Sec School, Mainpuri**</w:t>
      </w:r>
    </w:p>
    <w:p>
      <w:pPr>
        <w:spacing w:after="120"/>
      </w:pPr>
      <w:r>
        <w:t>* Class 12th, ISC Board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 (Optional - Add any relevant certifications here)</w:t>
      </w:r>
    </w:p>
    <w:p>
      <w:r>
        <w:rPr>
          <w:b/>
          <w:color w:val="0066CC"/>
          <w:sz w:val="24"/>
        </w:rPr>
        <w:t>**Note:**  The areas marked with "(in progress)" represent skills currently being developed.  I am actively working to expand my expertise in these areas.  I am committed to continuous learning and professional growth.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