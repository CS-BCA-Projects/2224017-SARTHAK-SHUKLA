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**Abhinav Pandey**</w:t>
      </w:r>
    </w:p>
    <w:p>
      <w:pPr>
        <w:spacing w:after="120"/>
      </w:pPr>
      <w:r>
        <w:t>9519654927 | 9795626571 | abhinavpandey56393@gmail.com | www.linkedin.com/in/abhinav-pandey-560447262 | https://github.com/abhinavpandey010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Results-oriented BCA graduate (expected graduation 2025) with proven experience building and deploying a high-performance Flask-based web application.  Proficient in front-end technologies (HTML5, CSS3, JavaScript) and back-end development using Python and Flask.  Eager to leverage my skills and contribute to a dynamic team, focusing on developing responsive and scalable web applications.  Seeking a challenging web developer role to further enhance my expertise in modern JavaScript frameworks and Agile methodologies.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**Programming Languages:** 🐍 Python, JavaScript</w:t>
      </w:r>
    </w:p>
    <w:p>
      <w:pPr>
        <w:spacing w:after="120"/>
      </w:pPr>
      <w:r>
        <w:t>**Frameworks/Libraries:** 🧪 Flask, TensorFlow, Keras, OpenCV, NumPy, Pandas  (Familiar with React, Angular, Vue.js)</w:t>
      </w:r>
    </w:p>
    <w:p>
      <w:pPr>
        <w:spacing w:after="120"/>
      </w:pPr>
      <w:r>
        <w:t>**Front-End:** 🌐 HTML5, CSS3, JavaScript</w:t>
      </w:r>
    </w:p>
    <w:p>
      <w:pPr>
        <w:spacing w:after="120"/>
      </w:pPr>
      <w:r>
        <w:t>**Back-End:** 🗄️ Flask (Seeking to expand to Django or Node.js)</w:t>
      </w:r>
    </w:p>
    <w:p>
      <w:pPr>
        <w:spacing w:after="120"/>
      </w:pPr>
      <w:r>
        <w:t>**Databases:** 🗄️ MySQL</w:t>
      </w:r>
    </w:p>
    <w:p>
      <w:pPr>
        <w:spacing w:after="120"/>
      </w:pPr>
      <w:r>
        <w:t>**Tools:** ⚙️ Git (Familiar with branching strategies and pull requests),  [Add deployment tools if used, e.g., Heroku, AWS]</w:t>
      </w:r>
    </w:p>
    <w:p>
      <w:pPr>
        <w:spacing w:after="120"/>
      </w:pPr>
      <w:r>
        <w:t>**Testing:** 🧪 Unit testing (familiar with concepts, actively expanding expertise)</w:t>
      </w:r>
    </w:p>
    <w:p>
      <w:pPr>
        <w:spacing w:after="120"/>
      </w:pPr>
      <w:r>
        <w:t>**Methodologies:**  (Add Agile methodologies if experienced, e.g., Scrum, Kanban)</w:t>
      </w:r>
    </w:p>
    <w:p>
      <w:pPr>
        <w:spacing w:after="120"/>
      </w:pPr>
      <w:r>
        <w:t>**Other Skills:** 🎯 Problem-solving, Teamwork, Adaptability, Communication, Responsive Design Principles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**Group Photo Gender Recognition Web App** | *Personal Project* | 2023 - Present</w:t>
      </w:r>
    </w:p>
    <w:p>
      <w:pPr>
        <w:spacing w:after="120"/>
      </w:pPr>
      <w:r>
        <w:t>* Developed and deployed a Flask-based web application utilizing TensorFlow, Keras, and OpenCV for gender recognition in group photos, achieving a 15% reduction in processing time compared to initial prototypes.  [Quantify further if possible, e.g., average processing time.]</w:t>
      </w:r>
    </w:p>
    <w:p>
      <w:pPr>
        <w:spacing w:after="120"/>
      </w:pPr>
      <w:r>
        <w:t>* Implemented a MySQL database for storing and visualizing metadata, enabling efficient group data analysis and retrieval.</w:t>
      </w:r>
    </w:p>
    <w:p>
      <w:pPr>
        <w:spacing w:after="120"/>
      </w:pPr>
      <w:r>
        <w:t>* Integrated unit testing to ensure code robustness and functionality. [Mention specific testing framework if applicable].</w:t>
      </w:r>
    </w:p>
    <w:p>
      <w:pPr>
        <w:spacing w:after="120"/>
      </w:pPr>
      <w:r>
        <w:t>* Currently implementing real-time detection using [Specify technology, e.g., WebRTC] and integrating live video analysis capabilities.  Targeting a [Specific milestone, e.g., beta release by October 2024].</w:t>
      </w:r>
    </w:p>
    <w:p>
      <w:pPr>
        <w:spacing w:after="120"/>
      </w:pPr>
      <w:r>
        <w:t>* Deployed the application using [Specify deployment method, e.g., Heroku, AWS].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**Bachelor of Computer Application (BCA)** | Dev Sanskrati Vishwavidyalaya | 2022 - 2025 (Expected Graduation)</w:t>
      </w:r>
    </w:p>
    <w:p>
      <w:pPr>
        <w:spacing w:after="120"/>
      </w:pPr>
      <w:r>
        <w:t>* **Intermediate (CBSE)** | 93%</w:t>
      </w:r>
    </w:p>
    <w:p>
      <w:pPr>
        <w:spacing w:after="120"/>
      </w:pPr>
      <w:r>
        <w:t>* **Matriculation (CBSE)** | 88%</w:t>
      </w:r>
    </w:p>
    <w:p>
      <w:r>
        <w:rPr>
          <w:b/>
          <w:color w:val="0066CC"/>
          <w:sz w:val="24"/>
        </w:rPr>
        <w:t>📜 **Certifications**</w:t>
      </w:r>
    </w:p>
    <w:p>
      <w:r>
        <w:rPr>
          <w:b/>
          <w:color w:val="0066CC"/>
          <w:sz w:val="24"/>
        </w:rPr>
        <w:t>(Add any relevant certifications here)</w:t>
      </w:r>
    </w:p>
    <w:p>
      <w:pPr>
        <w:spacing w:after="120"/>
      </w:pPr>
      <w:r>
        <w:t>**Note:**  To further strengthen your resume, consider adding:</w:t>
      </w:r>
    </w:p>
    <w:p>
      <w:pPr>
        <w:spacing w:after="120"/>
      </w:pPr>
      <w:r>
        <w:t>*  Contributions to open-source projects.</w:t>
      </w:r>
    </w:p>
    <w:p>
      <w:pPr>
        <w:spacing w:after="120"/>
      </w:pPr>
      <w:r>
        <w:t>*  More detailed explanations of your contributions to the project, emphasizing problem-solving and technical skills.</w:t>
      </w:r>
    </w:p>
    <w:p>
      <w:pPr>
        <w:spacing w:after="120"/>
      </w:pPr>
      <w:r>
        <w:t>*  Quantifiable metrics for all accomplishments whenever possible.</w:t>
      </w:r>
    </w:p>
    <w:p>
      <w:r>
        <w:rPr>
          <w:b/>
          <w:color w:val="0066CC"/>
          <w:sz w:val="24"/>
        </w:rPr>
        <w:t>Remember to tailor this resume to each specific job application, highlighting the skills and experiences most relevant to the position.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