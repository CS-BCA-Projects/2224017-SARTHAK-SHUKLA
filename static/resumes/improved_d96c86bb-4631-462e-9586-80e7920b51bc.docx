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r>
        <w:rPr>
          <w:b/>
          <w:color w:val="0066CC"/>
          <w:sz w:val="24"/>
        </w:rPr>
        <w:t>📌 **Professional Summary**</w:t>
      </w:r>
    </w:p>
    <w:p>
      <w:r>
        <w:rPr>
          <w:b/>
          <w:color w:val="0066CC"/>
          <w:sz w:val="24"/>
        </w:rPr>
        <w:t>Highly motivated and results-oriented BCA student with proven skills in full-stack web development, proficient in Python, Java, JavaScript, and various front-end and back-end technologies.  Seeking a challenging role as a Python Developer where I can leverage my expertise in building efficient, user-centered applications and contribute to innovative projects.  Passionate about utilizing data analysis and database optimization techniques to improve application performance and user experience.</w:t>
      </w:r>
    </w:p>
    <w:p>
      <w:r>
        <w:rPr>
          <w:b/>
          <w:color w:val="0066CC"/>
          <w:sz w:val="24"/>
        </w:rPr>
        <w:t>🛠️ **Skills**</w:t>
      </w:r>
    </w:p>
    <w:p>
      <w:pPr>
        <w:spacing w:after="120"/>
      </w:pPr>
      <w:r>
        <w:t>**Programming Languages:** Python, Java, JavaScript, C</w:t>
      </w:r>
    </w:p>
    <w:p>
      <w:pPr>
        <w:spacing w:after="120"/>
      </w:pPr>
      <w:r>
        <w:t>**Front-End Technologies:** HTML5, CSS3, JavaScript, React (mention if you know it)</w:t>
      </w:r>
    </w:p>
    <w:p>
      <w:pPr>
        <w:spacing w:after="120"/>
      </w:pPr>
      <w:r>
        <w:t>**Back-End Technologies:** Node.js, Express.js, Django/Flask (add after learning), REST APIs</w:t>
      </w:r>
    </w:p>
    <w:p>
      <w:pPr>
        <w:spacing w:after="120"/>
      </w:pPr>
      <w:r>
        <w:t>**Databases:** MongoDB, SQL (add if you have experience)</w:t>
      </w:r>
    </w:p>
    <w:p>
      <w:pPr>
        <w:spacing w:after="120"/>
      </w:pPr>
      <w:r>
        <w:t>**Data Analysis Libraries (Python):** NumPy, Pandas (add after learning)</w:t>
      </w:r>
    </w:p>
    <w:p>
      <w:pPr>
        <w:spacing w:after="120"/>
      </w:pPr>
      <w:r>
        <w:t>**Version Control:** Git (mention your proficiency level – e.g., "Proficient in Git, including branching, merging, and pull requests")</w:t>
      </w:r>
    </w:p>
    <w:p>
      <w:pPr>
        <w:spacing w:after="120"/>
      </w:pPr>
      <w:r>
        <w:t>**Tools:** Testing frameworks (pytest/unittest - add after learning), Agile methodologies</w:t>
      </w:r>
    </w:p>
    <w:p>
      <w:r>
        <w:rPr>
          <w:b/>
          <w:color w:val="0066CC"/>
          <w:sz w:val="24"/>
        </w:rPr>
        <w:t>💼 **Experience**</w:t>
      </w:r>
    </w:p>
    <w:p>
      <w:pPr>
        <w:spacing w:after="120"/>
      </w:pPr>
      <w:r>
        <w:t>**Yogi Master - Yoga Tutorial Web App (Current Project)**</w:t>
      </w:r>
    </w:p>
    <w:p>
      <w:pPr>
        <w:spacing w:after="120"/>
      </w:pPr>
      <w:r>
        <w:t>* Developed a full-stack web application featuring user authentication, video-based tutorials, trainer selection, and role-based access control.</w:t>
      </w:r>
    </w:p>
    <w:p>
      <w:pPr>
        <w:spacing w:after="120"/>
      </w:pPr>
      <w:r>
        <w:t>* Implemented front-end using HTML, CSS, and JavaScript, and back-end using Express.js and MongoDB.</w:t>
      </w:r>
    </w:p>
    <w:p>
      <w:pPr>
        <w:spacing w:after="120"/>
      </w:pPr>
      <w:r>
        <w:t>* Successfully managed database interactions and ensured efficient data handling.  (Add quantifiable results if possible, e.g.,  "Reduced database query times by 15% through query optimization.")</w:t>
      </w:r>
    </w:p>
    <w:p>
      <w:pPr>
        <w:spacing w:after="120"/>
      </w:pPr>
      <w:r>
        <w:t>**BCA Student Data Management System**</w:t>
      </w:r>
    </w:p>
    <w:p>
      <w:pPr>
        <w:spacing w:after="120"/>
      </w:pPr>
      <w:r>
        <w:t>* Built a data management system with a user-friendly interface for data input, storage, and retrieval.</w:t>
      </w:r>
    </w:p>
    <w:p>
      <w:pPr>
        <w:spacing w:after="120"/>
      </w:pPr>
      <w:r>
        <w:t>* Utilized HTML, CSS, and JavaScript for the front-end and Node.js, Express.js, and MongoDB for the back-end.</w:t>
      </w:r>
    </w:p>
    <w:p>
      <w:pPr>
        <w:spacing w:after="120"/>
      </w:pPr>
      <w:r>
        <w:t>* Successfully implemented data validation and error handling to ensure data integrity. (Add quantifiable results if possible, e.g., "Improved data accuracy by 10% through improved input validation.")</w:t>
      </w:r>
    </w:p>
    <w:p>
      <w:r>
        <w:rPr>
          <w:b/>
          <w:color w:val="0066CC"/>
          <w:sz w:val="24"/>
        </w:rPr>
        <w:t>🎓 **Education**</w:t>
      </w:r>
    </w:p>
    <w:p>
      <w:pPr>
        <w:spacing w:after="120"/>
      </w:pPr>
      <w:r>
        <w:t>**Dev Sanskriti Vishwavidyalaya, Haridwar**  (2022-2025)</w:t>
      </w:r>
    </w:p>
    <w:p>
      <w:pPr>
        <w:spacing w:after="120"/>
      </w:pPr>
      <w:r>
        <w:t>Bachelor of Computer Applications (BCA) – *Expected Graduation: [Insert Expected Graduation Date]*</w:t>
      </w:r>
    </w:p>
    <w:p>
      <w:pPr>
        <w:spacing w:after="120"/>
      </w:pPr>
      <w:r>
        <w:t>* Major: Computer Science</w:t>
      </w:r>
    </w:p>
    <w:p>
      <w:pPr>
        <w:spacing w:after="120"/>
      </w:pPr>
      <w:r>
        <w:t>**ST Thomas Sr Sec School, Mainpuri** (2019-2021)</w:t>
      </w:r>
    </w:p>
    <w:p>
      <w:pPr>
        <w:spacing w:after="120"/>
      </w:pPr>
      <w:r>
        <w:t>Class 12th, ISC Board – Physics, Chemistry, Mathematics with Computer Science (Java)</w:t>
      </w:r>
    </w:p>
    <w:p>
      <w:pPr>
        <w:spacing w:after="120"/>
      </w:pPr>
      <w:r>
        <w:t>**ST Thomas Sr Sec School, Mainpuri** (2007-2019)</w:t>
      </w:r>
    </w:p>
    <w:p>
      <w:pPr>
        <w:spacing w:after="120"/>
      </w:pPr>
      <w:r>
        <w:t>Class 10th, ICSE Board</w:t>
      </w:r>
    </w:p>
    <w:p>
      <w:r>
        <w:rPr>
          <w:b/>
          <w:color w:val="0066CC"/>
          <w:sz w:val="24"/>
        </w:rPr>
        <w:t>📜 **Certifications** (if any)  *(Add any relevant certifications here)*</w:t>
      </w:r>
    </w:p>
    <w:p>
      <w:pPr>
        <w:spacing w:after="120"/>
      </w:pPr>
      <w:r>
        <w:t>**Portfolio:** [Your Portfolio Link]  (Update with a link to your portfolio showcasing your projects in detail.)</w:t>
      </w:r>
    </w:p>
    <w:p>
      <w:pPr>
        <w:spacing w:after="120"/>
      </w:pPr>
      <w:r>
        <w:t>**Contact:** vibhavasudsvv2003@gmail.com | +91 639-658-1867 | GitHub: vibhavasubhadauria2003 | LinkedIn: [Your LinkedIn Profile URL (Optional)]</w:t>
      </w:r>
    </w:p>
    <w:p>
      <w:r>
        <w:rPr>
          <w:b/>
          <w:color w:val="0066CC"/>
          <w:sz w:val="24"/>
        </w:rPr>
        <w:t>Remember to replace bracketed information with your details and add any additional projects or skills you possess.  Focus on quantifiable results and detailed descriptions to highlight your achievements.  Learning and incorporating the missing skills mentioned in the feedback will significantly strengthen your resume.</w:t>
      </w:r>
    </w:p>
    <w:p>
      <w:pPr/>
      <w: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