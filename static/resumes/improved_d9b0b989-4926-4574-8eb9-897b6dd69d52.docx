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**Abhinav Pandey**</w:t>
      </w:r>
    </w:p>
    <w:p>
      <w:r>
        <w:t>9519654927 | 9795626571 | abhinavpandey56393@gmail.com | www.linkedin.com/in/abhinav-pandey-560447262 | github.com/abhinavpandey010 | [Portfolio Link -  Add your portfolio URL here]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A highly motivated and results-oriented recent BCA graduate with a strong foundation in web development and a proven ability to learn and adapt quickly.  Proficient in Python, Flask, HTML, CSS, and JavaScript, with experience building and deploying web applications. Seeking a challenging entry-level web developer role to leverage my skills and contribute to innovative projects.</w:t>
      </w:r>
    </w:p>
    <w:p>
      <w:r>
        <w:rPr>
          <w:b/>
          <w:color w:val="0066CC"/>
        </w:rPr>
        <w:t>**2. Skills**</w:t>
      </w:r>
    </w:p>
    <w:p>
      <w:r>
        <w:t>* **Programming Languages:** Python, JavaScript</w:t>
      </w:r>
    </w:p>
    <w:p>
      <w:r>
        <w:t>* **Frameworks/Libraries:** Flask, NumPy, Pandas, TensorFlow, Keras, OpenCV</w:t>
      </w:r>
    </w:p>
    <w:p>
      <w:r>
        <w:t>* **Front-End Technologies:** HTML5, CSS3, JavaScript</w:t>
      </w:r>
    </w:p>
    <w:p>
      <w:r>
        <w:t>* **Back-End Technologies:** Flask (Python)</w:t>
      </w:r>
    </w:p>
    <w:p>
      <w:r>
        <w:t>* **Databases:** MySQL</w:t>
      </w:r>
    </w:p>
    <w:p>
      <w:r>
        <w:t>* **Tools:** Git</w:t>
      </w:r>
    </w:p>
    <w:p>
      <w:r>
        <w:t>* **Other Skills:** Responsive Design, Cross-Browser Compatibility (mention specific browsers tested if applicable),  Problem-solving, Teamwork</w:t>
      </w:r>
    </w:p>
    <w:p>
      <w:r>
        <w:rPr>
          <w:b/>
          <w:color w:val="0066CC"/>
        </w:rPr>
        <w:t>**3. Experience**</w:t>
      </w:r>
    </w:p>
    <w:p>
      <w:r>
        <w:t>* **Gender Recognition Web App (Personal Project)**  [Start Date - End Date]</w:t>
      </w:r>
    </w:p>
    <w:p>
      <w:r>
        <w:t>* Developed a Flask-based web application using TensorFlow, Keras, and OpenCV to recognize gender in group photos.</w:t>
      </w:r>
    </w:p>
    <w:p>
      <w:r>
        <w:t>* Implemented features for metadata storage and visualization for group data analysis.</w:t>
      </w:r>
    </w:p>
    <w:p>
      <w:r>
        <w:t>* Improved image processing efficiency by [Quantify the improvement - e.g., "reducing processing time by 15%"].  (Add more quantifiable achievements)</w:t>
      </w:r>
    </w:p>
    <w:p>
      <w:r>
        <w:t>* [Add a sentence about deployment if applicable - e.g., "Deployed the application to [Platform used]. "]</w:t>
      </w:r>
    </w:p>
    <w:p>
      <w:r>
        <w:t>* **[Add other relevant projects here, even if small.  Focus on quantifiable results and skills used.  For example, if you built a simple to-do list, mention the technologies and your approach.  Avoid mentioning projects solely to improve HTML, CSS, and JavaScript skills unless they demonstrate significant complexity or creativity.]**</w:t>
      </w:r>
    </w:p>
    <w:p>
      <w:r>
        <w:rPr>
          <w:b/>
          <w:color w:val="0066CC"/>
        </w:rPr>
        <w:t>**4. Education**</w:t>
      </w:r>
    </w:p>
    <w:p>
      <w:r>
        <w:t>* **Bachelor of Computer Applications (BCA)**, Dev Sanskrati Vishwavidyalaya (2022-2025)</w:t>
      </w:r>
    </w:p>
    <w:p>
      <w:r>
        <w:rPr>
          <w:b/>
          <w:color w:val="0066CC"/>
        </w:rPr>
        <w:t>**5. Certifications (if any)**</w:t>
      </w:r>
    </w:p>
    <w:p>
      <w:r>
        <w:rPr>
          <w:b/>
          <w:color w:val="0066CC"/>
        </w:rPr>
        <w:t>* [List any relevant certifications here]</w:t>
      </w:r>
    </w:p>
    <w:p>
      <w:r>
        <w:rPr>
          <w:b/>
          <w:color w:val="0066CC"/>
        </w:rPr>
        <w:t>**Note:**  This revised resume focuses on web development as per the feedback.  The AI/ML aspects are minimized, and the irrelevant information (NCC, social internship) has been removed.  Remember to replace bracketed information with your specific details and add more projects to demonstrate a broader range of web development skills.  Adding a portfolio link is crucial to showcase your work.  Consider adding a section on "Projects" if you have numerous projects beyond the gender recognition app to organize them better.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