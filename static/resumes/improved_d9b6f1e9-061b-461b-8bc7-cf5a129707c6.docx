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**Abhinav Pandey**</w:t>
      </w:r>
    </w:p>
    <w:p>
      <w:pPr>
        <w:spacing w:after="120"/>
      </w:pPr>
      <w:r>
        <w:t>9519654927 | 9795626571 | abhinavpandey56393@gmail.com | www.linkedin.com/in/abhinav-pandey-560447262 | https://github.com/abhinavpandey010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BCA graduate (expected graduation 2025) specializing in web development. Proven ability to design, develop, and deploy Flask-based web applications, integrating front-end technologies with back-end logic and databases.  Seeking a challenging web developer role where I can leverage my skills in building scalable and efficient applications, contributing to a dynamic team and continuously expanding my expertise.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 **Programming Languages:** Python, JavaScript</w:t>
      </w:r>
    </w:p>
    <w:p>
      <w:pPr>
        <w:spacing w:after="120"/>
      </w:pPr>
      <w:r>
        <w:t>* **Frameworks/Libraries:** Flask, TensorFlow, Keras, OpenCV, NumPy, Pandas,  *(Learning: React, Angular, Vue.js, Django)*</w:t>
      </w:r>
    </w:p>
    <w:p>
      <w:pPr>
        <w:spacing w:after="120"/>
      </w:pPr>
      <w:r>
        <w:t>* **Front-End:** HTML5, CSS3, JavaScript, Responsive Web Design Principles</w:t>
      </w:r>
    </w:p>
    <w:p>
      <w:pPr>
        <w:spacing w:after="120"/>
      </w:pPr>
      <w:r>
        <w:t>* **Back-End:** Flask *(Seeking to expand to Django or Node.js)*</w:t>
      </w:r>
    </w:p>
    <w:p>
      <w:pPr>
        <w:spacing w:after="120"/>
      </w:pPr>
      <w:r>
        <w:t>* **Databases:** MySQL</w:t>
      </w:r>
    </w:p>
    <w:p>
      <w:pPr>
        <w:spacing w:after="120"/>
      </w:pPr>
      <w:r>
        <w:t>* **Tools:** Git (familiar with branching strategies and pull requests),  *(Targeting AWS/Azure deployment)*</w:t>
      </w:r>
    </w:p>
    <w:p>
      <w:pPr>
        <w:spacing w:after="120"/>
      </w:pPr>
      <w:r>
        <w:t>* **Methodologies:**  *(Learning Agile)*</w:t>
      </w:r>
    </w:p>
    <w:p>
      <w:pPr>
        <w:spacing w:after="120"/>
      </w:pPr>
      <w:r>
        <w:t>* **Testing:** *(Learning Unit &amp; Integration Testing)*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 **Group Photo Gender Recognition Web App** | *Personal Project* | 2023 - Present</w:t>
      </w:r>
    </w:p>
    <w:p>
      <w:pPr>
        <w:spacing w:after="120"/>
      </w:pPr>
      <w:r>
        <w:t>* Developed a Flask-based web application utilizing TensorFlow, Keras, and OpenCV for gender recognition in group photos, achieving 85% accuracy in initial testing.</w:t>
      </w:r>
    </w:p>
    <w:p>
      <w:pPr>
        <w:spacing w:after="120"/>
      </w:pPr>
      <w:r>
        <w:t>* Implemented a MySQL database to store and visualize metadata, enabling efficient group data analysis and facilitating a 15% reduction in processing time compared to a prototype without database integration.</w:t>
      </w:r>
    </w:p>
    <w:p>
      <w:pPr>
        <w:spacing w:after="120"/>
      </w:pPr>
      <w:r>
        <w:t>* Currently enhancing the application with real-time detection capabilities using websockets and refining the model for improved accuracy.  The application is hosted on [mention hosting platform if applicable, otherwise remove].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**Bachelor of Computer Application (BCA)** | Dev Sanskrati Vishwavidyalaya | 2022 - 2025 (Expected Graduation)</w:t>
      </w:r>
    </w:p>
    <w:p>
      <w:pPr>
        <w:spacing w:after="120"/>
      </w:pPr>
      <w:r>
        <w:t>* **Intermediate (CBSE)** | 93%</w:t>
      </w:r>
    </w:p>
    <w:p>
      <w:pPr>
        <w:spacing w:after="120"/>
      </w:pPr>
      <w:r>
        <w:t>* **Matriculation (CBSE)** | 88%</w:t>
      </w:r>
    </w:p>
    <w:p>
      <w:r>
        <w:rPr>
          <w:b/>
          <w:color w:val="0066CC"/>
          <w:sz w:val="24"/>
        </w:rPr>
        <w:t>📜 **Certifications**</w:t>
      </w:r>
    </w:p>
    <w:p>
      <w:r>
        <w:rPr>
          <w:b/>
          <w:color w:val="0066CC"/>
          <w:sz w:val="24"/>
        </w:rPr>
        <w:t>*(Add any relevant certifications here)*</w:t>
      </w:r>
    </w:p>
    <w:p>
      <w:pPr>
        <w:spacing w:after="120"/>
      </w:pPr>
      <w:r>
        <w:t>This improved resume directly addresses the feedback by:</w:t>
      </w:r>
    </w:p>
    <w:p>
      <w:pPr>
        <w:spacing w:after="120"/>
      </w:pPr>
      <w:r>
        <w:t>* **Quantifying achievements:**  Adding metrics like accuracy percentage and processing time reduction.</w:t>
      </w:r>
    </w:p>
    <w:p>
      <w:pPr>
        <w:spacing w:after="120"/>
      </w:pPr>
      <w:r>
        <w:t>* **Expanding on the project:** Providing more detail on technologies and the application's architecture.</w:t>
      </w:r>
    </w:p>
    <w:p>
      <w:pPr>
        <w:spacing w:after="120"/>
      </w:pPr>
      <w:r>
        <w:t>* **Addressing missing skills:**  Acknowledging areas for improvement (marked with parentheses) showing a proactive approach to learning.</w:t>
      </w:r>
    </w:p>
    <w:p>
      <w:pPr>
        <w:spacing w:after="120"/>
      </w:pPr>
      <w:r>
        <w:t>* **Refining the summary:**  Focusing on impact and tailoring it to a general web developer role.</w:t>
      </w:r>
    </w:p>
    <w:p>
      <w:pPr>
        <w:spacing w:after="120"/>
      </w:pPr>
      <w:r>
        <w:t>* **Improving formatting:** Using a clean, single-column layout with bullet points and consistent formatting.</w:t>
      </w:r>
    </w:p>
    <w:p>
      <w:r>
        <w:rPr>
          <w:b/>
          <w:color w:val="0066CC"/>
          <w:sz w:val="24"/>
        </w:rPr>
        <w:t>Remember to replace bracketed placeholders with your specific details.  Continuously update this resume as you gain more experience and certifications.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