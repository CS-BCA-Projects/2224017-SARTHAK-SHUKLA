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**Abhinav Pandey**</w:t>
      </w:r>
    </w:p>
    <w:p>
      <w:pPr>
        <w:spacing w:after="120"/>
      </w:pPr>
      <w:r>
        <w:t>9519654927 | 9795626571 | abhinavpandey56393@gmail.com | www.linkedin.com/in/abhinav-pandey-560447262 | https://github.com/abhinavpandey010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BCA graduate with a proven track record in web development.  Proficient in Python, JavaScript, HTML, CSS, and the Flask framework, with experience building, deploying, and testing web applications.  Seeking a challenging web developer role to leverage my skills in creating efficient and innovative solutions within a collaborative team environment.  Eager to contribute to a dynamic project and further develop my expertise in modern JavaScript frameworks and Agile methodologies.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**Programming Languages:**</w:t>
      </w:r>
    </w:p>
    <w:p>
      <w:pPr>
        <w:spacing w:after="120"/>
      </w:pPr>
      <w:r>
        <w:t>* 💻 Python</w:t>
      </w:r>
    </w:p>
    <w:p>
      <w:pPr>
        <w:spacing w:after="120"/>
      </w:pPr>
      <w:r>
        <w:t>* 💻 JavaScript</w:t>
      </w:r>
    </w:p>
    <w:p>
      <w:pPr>
        <w:spacing w:after="120"/>
      </w:pPr>
      <w:r>
        <w:t>**Frameworks/Libraries:**</w:t>
      </w:r>
    </w:p>
    <w:p>
      <w:pPr>
        <w:spacing w:after="120"/>
      </w:pPr>
      <w:r>
        <w:t>* 🧪 Flask</w:t>
      </w:r>
    </w:p>
    <w:p>
      <w:pPr>
        <w:spacing w:after="120"/>
      </w:pPr>
      <w:r>
        <w:t>* 🧪 TensorFlow</w:t>
      </w:r>
    </w:p>
    <w:p>
      <w:pPr>
        <w:spacing w:after="120"/>
      </w:pPr>
      <w:r>
        <w:t>* 🧪 Keras</w:t>
      </w:r>
    </w:p>
    <w:p>
      <w:pPr>
        <w:spacing w:after="120"/>
      </w:pPr>
      <w:r>
        <w:t>* 🧪 OpenCV</w:t>
      </w:r>
    </w:p>
    <w:p>
      <w:pPr>
        <w:spacing w:after="120"/>
      </w:pPr>
      <w:r>
        <w:t>* 🧪 NumPy</w:t>
      </w:r>
    </w:p>
    <w:p>
      <w:pPr>
        <w:spacing w:after="120"/>
      </w:pPr>
      <w:r>
        <w:t>* 🧪 Pandas</w:t>
      </w:r>
    </w:p>
    <w:p>
      <w:pPr>
        <w:spacing w:after="120"/>
      </w:pPr>
      <w:r>
        <w:t>* ⚛️ React (Basic familiarity, actively learning)</w:t>
      </w:r>
    </w:p>
    <w:p>
      <w:pPr>
        <w:spacing w:after="120"/>
      </w:pPr>
      <w:r>
        <w:t>**Front-End:**</w:t>
      </w:r>
    </w:p>
    <w:p>
      <w:pPr>
        <w:spacing w:after="120"/>
      </w:pPr>
      <w:r>
        <w:t>* 🌐 HTML5</w:t>
      </w:r>
    </w:p>
    <w:p>
      <w:pPr>
        <w:spacing w:after="120"/>
      </w:pPr>
      <w:r>
        <w:t>* 🎨 CSS3</w:t>
      </w:r>
    </w:p>
    <w:p>
      <w:pPr>
        <w:spacing w:after="120"/>
      </w:pPr>
      <w:r>
        <w:t>* 📜 JavaScript</w:t>
      </w:r>
    </w:p>
    <w:p>
      <w:pPr>
        <w:spacing w:after="120"/>
      </w:pPr>
      <w:r>
        <w:t>**Back-End:**</w:t>
      </w:r>
    </w:p>
    <w:p>
      <w:pPr>
        <w:spacing w:after="120"/>
      </w:pPr>
      <w:r>
        <w:t>* 🗄️ Flask (Seeking to expand to Django or Node.js)</w:t>
      </w:r>
    </w:p>
    <w:p>
      <w:pPr>
        <w:spacing w:after="120"/>
      </w:pPr>
      <w:r>
        <w:t>**Databases:**</w:t>
      </w:r>
    </w:p>
    <w:p>
      <w:pPr>
        <w:spacing w:after="120"/>
      </w:pPr>
      <w:r>
        <w:t>* 🗄️ MySQL</w:t>
      </w:r>
    </w:p>
    <w:p>
      <w:pPr>
        <w:spacing w:after="120"/>
      </w:pPr>
      <w:r>
        <w:t>**Tools:**</w:t>
      </w:r>
    </w:p>
    <w:p>
      <w:pPr>
        <w:spacing w:after="120"/>
      </w:pPr>
      <w:r>
        <w:t>* ⚙️ Git (proficient in branching and pull requests)</w:t>
      </w:r>
    </w:p>
    <w:p>
      <w:r>
        <w:rPr>
          <w:b/>
          <w:color w:val="0066CC"/>
          <w:sz w:val="24"/>
        </w:rPr>
        <w:t>**Other Skills:**</w:t>
      </w:r>
    </w:p>
    <w:p>
      <w:pPr>
        <w:spacing w:after="120"/>
      </w:pPr>
      <w:r>
        <w:t>* 🤝 Teamwork</w:t>
      </w:r>
    </w:p>
    <w:p>
      <w:pPr>
        <w:spacing w:after="120"/>
      </w:pPr>
      <w:r>
        <w:t>* 💡 Problem-solving</w:t>
      </w:r>
    </w:p>
    <w:p>
      <w:pPr>
        <w:spacing w:after="120"/>
      </w:pPr>
      <w:r>
        <w:t>* 🔄 Adaptability</w:t>
      </w:r>
    </w:p>
    <w:p>
      <w:pPr>
        <w:spacing w:after="120"/>
      </w:pPr>
      <w:r>
        <w:t>* 🗣️ Communication</w:t>
      </w:r>
    </w:p>
    <w:p>
      <w:pPr>
        <w:spacing w:after="120"/>
      </w:pPr>
      <w:r>
        <w:t>* 🧪 Unit Testing (basic familiarity)</w:t>
      </w:r>
    </w:p>
    <w:p>
      <w:pPr>
        <w:spacing w:after="120"/>
      </w:pPr>
      <w:r>
        <w:t>* 🌐 Responsive Web Design (familiar with principles)</w:t>
      </w:r>
    </w:p>
    <w:p>
      <w:pPr>
        <w:spacing w:after="120"/>
      </w:pPr>
      <w:r>
        <w:t>* 🔄 Agile Methodologies (introductory knowledge)</w:t>
      </w:r>
    </w:p>
    <w:p>
      <w:pPr>
        <w:spacing w:after="120"/>
      </w:pPr>
      <w:r>
        <w:t>💼 **Projects**</w:t>
      </w:r>
    </w:p>
    <w:p>
      <w:pPr>
        <w:spacing w:after="120"/>
      </w:pPr>
      <w:r>
        <w:t>**Group Photo Gender Recognition Web App** | *Personal Project* | 2023 - Present</w:t>
      </w:r>
    </w:p>
    <w:p>
      <w:pPr>
        <w:spacing w:after="120"/>
      </w:pPr>
      <w:r>
        <w:t>* Developed a Flask-based web application using TensorFlow, Keras, and OpenCV for gender recognition in group photos, achieving a 92% accuracy rate compared to a baseline of 85%.</w:t>
      </w:r>
    </w:p>
    <w:p>
      <w:pPr>
        <w:spacing w:after="120"/>
      </w:pPr>
      <w:r>
        <w:t>* Implemented a MySQL database to store and visualize metadata, enabling efficient analysis of group data.</w:t>
      </w:r>
    </w:p>
    <w:p>
      <w:pPr>
        <w:spacing w:after="120"/>
      </w:pPr>
      <w:r>
        <w:t>* Successfully processed and analyzed an average of 15 images per second.</w:t>
      </w:r>
    </w:p>
    <w:p>
      <w:pPr>
        <w:spacing w:after="120"/>
      </w:pPr>
      <w:r>
        <w:t>* Implemented RESTful APIs for data retrieval and manipulation.</w:t>
      </w:r>
    </w:p>
    <w:p>
      <w:pPr>
        <w:spacing w:after="120"/>
      </w:pPr>
      <w:r>
        <w:t>* Deployed the application to Heroku for easy access and demonstration.</w:t>
      </w:r>
    </w:p>
    <w:p>
      <w:pPr>
        <w:spacing w:after="120"/>
      </w:pPr>
      <w:r>
        <w:t>* Utilized Git for version control, including branching and pull request workflows.</w:t>
      </w:r>
    </w:p>
    <w:p>
      <w:pPr>
        <w:spacing w:after="120"/>
      </w:pPr>
      <w:r>
        <w:t>* Currently working on implementing real-time detection and live video analysis features.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**Bachelor of Computer Application (BCA)** | Dev Sanskrati Vishwavidyalaya | 2022 - 2025 (Expected Graduation)</w:t>
      </w:r>
    </w:p>
    <w:p>
      <w:pPr>
        <w:spacing w:after="120"/>
      </w:pPr>
      <w:r>
        <w:t>* **Intermediate (CBSE)** | 93%</w:t>
      </w:r>
    </w:p>
    <w:p>
      <w:pPr>
        <w:spacing w:after="120"/>
      </w:pPr>
      <w:r>
        <w:t>* **Matriculation (CBSE)** | 88%</w:t>
      </w:r>
    </w:p>
    <w:p>
      <w:r>
        <w:rPr>
          <w:b/>
          <w:color w:val="0066CC"/>
          <w:sz w:val="24"/>
        </w:rPr>
        <w:t>📜 **Certifications** (Optional: Add any relevant certifications here)</w:t>
      </w:r>
    </w:p>
    <w:p>
      <w:pPr>
        <w:spacing w:after="120"/>
      </w:pPr>
      <w:r>
        <w:t>This improved resume directly addresses the feedback by:</w:t>
      </w:r>
    </w:p>
    <w:p>
      <w:pPr>
        <w:spacing w:after="120"/>
      </w:pPr>
      <w:r>
        <w:t>* Quantifying achievements in the project.</w:t>
      </w:r>
    </w:p>
    <w:p>
      <w:pPr>
        <w:spacing w:after="120"/>
      </w:pPr>
      <w:r>
        <w:t>* Expanding on the project description, highlighting technical decisions and challenges.</w:t>
      </w:r>
    </w:p>
    <w:p>
      <w:pPr>
        <w:spacing w:after="120"/>
      </w:pPr>
      <w:r>
        <w:t>* Separating projects into a dedicated section.</w:t>
      </w:r>
    </w:p>
    <w:p>
      <w:pPr>
        <w:spacing w:after="120"/>
      </w:pPr>
      <w:r>
        <w:t>* Explicitly mentioning specific skills (Git branching, RESTful APIs, testing, responsive design, Heroku deployment).</w:t>
      </w:r>
    </w:p>
    <w:p>
      <w:pPr>
        <w:spacing w:after="120"/>
      </w:pPr>
      <w:r>
        <w:t>* Improving formatting and readability.</w:t>
      </w:r>
    </w:p>
    <w:p>
      <w:pPr>
        <w:spacing w:after="120"/>
      </w:pPr>
      <w:r>
        <w:t>* Refining the professional summary for impact.</w:t>
      </w:r>
    </w:p>
    <w:p>
      <w:pPr>
        <w:spacing w:after="120"/>
      </w:pPr>
      <w:r>
        <w:t>* Using bullet points and emojis for better visual appeal.</w:t>
      </w:r>
    </w:p>
    <w:p>
      <w:r>
        <w:rPr>
          <w:b/>
          <w:color w:val="0066CC"/>
          <w:sz w:val="24"/>
        </w:rPr>
        <w:t>Remember to replace placeholder values (e.g., 92% accuracy, 15 images/second) with your actual results.  Also, if you have any relevant certifications, add them to the Certifications section.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