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Improved Resume</w:t>
      </w:r>
    </w:p>
    <w:p>
      <w:r>
        <w:t>**Vibhavasu Bhadauria**</w:t>
      </w:r>
    </w:p>
    <w:p>
      <w:r>
        <w:t>vibhavasudsvv2003@gmail.com | +91 639-658-1867 | GitHub: vibhavasubhadauria2003 | LinkedIn: [Add LinkedIn Profile URL if available]</w:t>
      </w:r>
    </w:p>
    <w:p>
      <w:r>
        <w:rPr>
          <w:b/>
          <w:color w:val="0066CC"/>
        </w:rPr>
        <w:t>**1. Professional Summary**</w:t>
      </w:r>
    </w:p>
    <w:p>
      <w:r>
        <w:rPr>
          <w:b/>
          <w:color w:val="0066CC"/>
        </w:rPr>
        <w:t>Highly motivated and results-oriented Bachelor of Computer Applications (BCA) student with a strong foundation in full-stack web development, specializing in backend technologies. Proven ability to design, develop, and deploy robust and scalable web applications using Node.js, Express.js, and MongoDB.  Eager to leverage my skills and passion for creating user-centered solutions in a challenging and collaborative environment.  Seeking an entry-level full-stack web developer position to contribute to innovative projects.</w:t>
      </w:r>
    </w:p>
    <w:p>
      <w:r>
        <w:rPr>
          <w:b/>
          <w:color w:val="0066CC"/>
        </w:rPr>
        <w:t>**2. Skills**</w:t>
      </w:r>
    </w:p>
    <w:p>
      <w:r>
        <w:t>* **Backend Development:** Node.js, Express.js, MongoDB, RESTful APIs (familiar), Database Design (learning), API Design (learning)</w:t>
      </w:r>
    </w:p>
    <w:p>
      <w:r>
        <w:t>* **Frontend Development:** HTML, CSS, JavaScript</w:t>
      </w:r>
    </w:p>
    <w:p>
      <w:r>
        <w:t>* **Programming Languages:** Java, Python, C</w:t>
      </w:r>
    </w:p>
    <w:p>
      <w:r>
        <w:t>* **Data Structures &amp; Algorithms:** Proficient in fundamental data structures using C and Java.</w:t>
      </w:r>
    </w:p>
    <w:p>
      <w:r>
        <w:t>* **Version Control:** Git</w:t>
      </w:r>
    </w:p>
    <w:p>
      <w:r>
        <w:t>* **Databases:** MongoDB (schema design and data manipulation)</w:t>
      </w:r>
    </w:p>
    <w:p>
      <w:r>
        <w:t>* **Operating Systems:**  [List OS proficiency - e.g., Windows, Linux]</w:t>
      </w:r>
    </w:p>
    <w:p>
      <w:r>
        <w:t>* **Other:** Agile methodologies (familiar), Problem-solving, Teamwork, User-centered design</w:t>
      </w:r>
    </w:p>
    <w:p>
      <w:r>
        <w:rPr>
          <w:b/>
          <w:color w:val="0066CC"/>
        </w:rPr>
        <w:t>**3. Experience**</w:t>
      </w:r>
    </w:p>
    <w:p>
      <w:r>
        <w:t>**Yogi Master - Yoga Tutorial Web App (Current Project)**</w:t>
      </w:r>
    </w:p>
    <w:p>
      <w:r>
        <w:t>* Developed a full-stack yoga tutorial web application featuring user authentication, video-based tutorials, trainer selection, and role-based access control.</w:t>
      </w:r>
    </w:p>
    <w:p>
      <w:r>
        <w:t>* Implemented backend functionality using Node.js, Express.js, and MongoDB, handling user data management and secure authentication.</w:t>
      </w:r>
    </w:p>
    <w:p>
      <w:r>
        <w:t>* Designed and implemented the frontend using HTML, CSS, and JavaScript for an intuitive user experience.  [Quantify achievements if possible - e.g., "Successfully completed MVP with over [Number] registered users."]</w:t>
      </w:r>
    </w:p>
    <w:p>
      <w:r>
        <w:t>**BCA Student Data - Data Management Web App**</w:t>
      </w:r>
    </w:p>
    <w:p>
      <w:r>
        <w:t>* Built a web application to collect, store, and display student data using Node.js, Express.js, and MongoDB.</w:t>
      </w:r>
    </w:p>
    <w:p>
      <w:r>
        <w:t>* Implemented user input handling, database interaction, and administrative data display.</w:t>
      </w:r>
    </w:p>
    <w:p>
      <w:r>
        <w:t>* [Quantify achievements if possible, e.g., "Improved data entry efficiency by [Percentage]".]</w:t>
      </w:r>
    </w:p>
    <w:p>
      <w:r>
        <w:rPr>
          <w:b/>
          <w:color w:val="0066CC"/>
        </w:rPr>
        <w:t>**4. Education**</w:t>
      </w:r>
    </w:p>
    <w:p>
      <w:r>
        <w:t>* **Bachelor of Computer Applications (BCA)**, Dev Sanskriti Vishwavidyalaya, Haridwar (Expected Graduation: 2025)</w:t>
      </w:r>
    </w:p>
    <w:p>
      <w:r>
        <w:t>* **Class 12th (ISC Board)**, ST Thomas Sr Sec School, Mainpuri</w:t>
      </w:r>
    </w:p>
    <w:p>
      <w:r>
        <w:t>**5. Projects**</w:t>
      </w:r>
    </w:p>
    <w:p>
      <w:r>
        <w:t>* **Spotify Clone:**  A front-end clone of Spotify built using HTML, CSS, and JavaScript. [GitHub Link: https://github.com/vibhavasubhadauria2003/Spotify-Clone]</w:t>
      </w:r>
    </w:p>
    <w:p>
      <w:r>
        <w:t>* **Yogi Master:** [GitHub Link: (Add GitHub Link if available)]</w:t>
      </w:r>
    </w:p>
    <w:p>
      <w:r>
        <w:t>* **BCA Student Data:** [GitHub Link: https://github.com/vibhavasubhadauria2003/BCA-Student-Data]</w:t>
      </w:r>
    </w:p>
    <w:p>
      <w:r>
        <w:rPr>
          <w:b/>
          <w:color w:val="0066CC"/>
        </w:rPr>
        <w:t>**Note:**  This resume focuses on showcasing backend skills as per the feedback.  Consider adding a portfolio website linking to your projects for a more impactful presentation.  Actively work on filling in the skill gaps identified in the feedback (database design/optimization, RESTful APIs, testing, deployment) to further strengthen your resume.  Adding a LinkedIn profile URL is highly recommended.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