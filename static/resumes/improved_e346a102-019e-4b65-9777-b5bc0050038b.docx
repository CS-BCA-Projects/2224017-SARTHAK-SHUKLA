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The feedback clearly states that the provided resume is entirely unsuitable for a labor job.  To create a relevant resume, we need information about Abhinav's *labor-related* experience, skills, and certifications. Since that information is absent, I can only offer a *template* for a resume suitable for a labor job.  Abhinav must fill in the bracketed information with his own details.</w:t>
      </w:r>
    </w:p>
    <w:p>
      <w:pPr>
        <w:spacing w:after="120"/>
      </w:pPr>
      <w:r>
        <w:t>**Abhinav Pandey**</w:t>
      </w:r>
    </w:p>
    <w:p>
      <w:pPr>
        <w:spacing w:after="120"/>
      </w:pPr>
      <w:r>
        <w:t>[Phone Number] | [Email Address] | [LinkedIn Profile URL (Optional)]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reliable individual seeking a challenging labor position.  Possessing a strong work ethic, proven ability to follow instructions precisely, and a commitment to safety.  Experienced in [mention relevant area, e.g.,  teamwork, handling equipment,  physical labor]. Eager to contribute to a productive team and consistently exceed expectations.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💪 **Physical Capabilities:**  [e.g., Ability to lift [weight] regularly,  endurance for prolonged standing/walking,  manual dexterity, proficiency in using hand tools]</w:t>
      </w:r>
    </w:p>
    <w:p>
      <w:pPr>
        <w:spacing w:after="120"/>
      </w:pPr>
      <w:r>
        <w:t>* 🧰 **Tools &amp; Equipment:** [List specific tools and equipment you are proficient with, e.g.,  power drills, saws, forklifts, etc.]</w:t>
      </w:r>
    </w:p>
    <w:p>
      <w:pPr>
        <w:spacing w:after="120"/>
      </w:pPr>
      <w:r>
        <w:t>*  teamwork</w:t>
      </w:r>
    </w:p>
    <w:p>
      <w:pPr>
        <w:spacing w:after="120"/>
      </w:pPr>
      <w:r>
        <w:t>* 🚧 **Safety Awareness:**  [Mention any safety training or certifications, e.g., OSHA 10 certification]</w:t>
      </w:r>
    </w:p>
    <w:p>
      <w:pPr>
        <w:spacing w:after="120"/>
      </w:pPr>
      <w:r>
        <w:t>* ⏱️ **Reliability &amp; Punctuality:** Proven track record of consistent attendance and on-time performance.</w:t>
      </w:r>
    </w:p>
    <w:p>
      <w:pPr>
        <w:spacing w:after="120"/>
      </w:pPr>
      <w:r>
        <w:t>* 🤝 **Teamwork:**  Experienced in collaborating effectively within team environments to achieve common goals.</w:t>
      </w:r>
    </w:p>
    <w:p>
      <w:pPr>
        <w:spacing w:after="120"/>
      </w:pPr>
      <w:r>
        <w:t>* 🧠 **Problem-solving:**  Ability to identify and resolve issues efficiently and safely.</w:t>
      </w:r>
    </w:p>
    <w:p>
      <w:pPr>
        <w:spacing w:after="120"/>
      </w:pPr>
      <w:r>
        <w:t>* 📝 **Following Instructions:**  Meticulous attention to detail and ability to accurately follow instructions.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**[Job Title]** | [Company Name] | [Dates of Employment]</w:t>
      </w:r>
    </w:p>
    <w:p>
      <w:pPr>
        <w:spacing w:after="120"/>
      </w:pPr>
      <w:r>
        <w:t>* [Quantifiable achievement 1, e.g.,  "Consistently exceeded daily production quotas by 15%."]</w:t>
      </w:r>
    </w:p>
    <w:p>
      <w:pPr>
        <w:spacing w:after="120"/>
      </w:pPr>
      <w:r>
        <w:t>* [Quantifiable achievement 2, e.g., "Maintained a perfect safety record throughout employment."]</w:t>
      </w:r>
    </w:p>
    <w:p>
      <w:pPr>
        <w:spacing w:after="120"/>
      </w:pPr>
      <w:r>
        <w:t>* [Responsibility 3, e.g., "Operated and maintained [equipment] according to safety regulations."]</w:t>
      </w:r>
    </w:p>
    <w:p>
      <w:pPr>
        <w:spacing w:after="120"/>
      </w:pPr>
      <w:r>
        <w:t>* **[Previous Job Title (if relevant)]** | [Company Name] | [Dates of Employment]</w:t>
      </w:r>
    </w:p>
    <w:p>
      <w:pPr>
        <w:spacing w:after="120"/>
      </w:pPr>
      <w:r>
        <w:t>* [Describe responsibilities and quantifiable achievements using bullet points.]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**[High School Diploma or Equivalent]** | [School Name] | [Graduation Date]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* [List any relevant certifications, e.g., OSHA 10, Forklift Operator Certification]</w:t>
      </w:r>
    </w:p>
    <w:p>
      <w:r>
        <w:rPr>
          <w:b/>
          <w:color w:val="0066CC"/>
          <w:sz w:val="24"/>
        </w:rPr>
        <w:t>Remember to replace the bracketed information with Abhinav's own details to create a compelling and effective resume for a labor job.  The key is to focus on transferable skills and quantifiable achievements demonstrating the abilities needed for the specific labor position he is applying for.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