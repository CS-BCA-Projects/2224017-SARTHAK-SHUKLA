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p>
      <w:r>
        <w:t>• vibhavasudsvv2003@gmail.com | +91 639-658-1867 | github.com/vibhavasubhadauria2003 | 11706/23 Bhojpura Mainpuri 205001</w:t>
      </w:r>
    </w:p>
    <w:p>
      <w:r>
        <w:t xml:space="preserve">• * **Frameworks/Libraries:** React (mention if you have experience), Node.js, Express.js,  </w:t>
      </w:r>
    </w:p>
    <w:p>
      <w:r>
        <w:t>• * **Databases:** MongoDB</w:t>
      </w:r>
    </w:p>
    <w:p>
      <w:r>
        <w:t>• * **Frontend Technologies:** HTML5, CSS3, JavaScript</w:t>
      </w:r>
    </w:p>
    <w:p>
      <w:r>
        <w:t>• * **Tools:** Git (familiar with branching strategies), [Add any other tools you use - e.g.,  npm, yarn, VS Code]</w:t>
      </w:r>
    </w:p>
    <w:p>
      <w:r>
        <w:t>• * **Methodologies:** Agile (mention if experienced)</w:t>
      </w:r>
    </w:p>
    <w:p>
      <w:r>
        <w:t>• * **Spotify Clone** -  Built a functional clone of the Spotify interface using HTML, CSS, and JavaScript, demonstrating proficiency in front-end development and UI/UX design. [Add any quantifiable achievements, e.g., implemented responsive design to improve accessibility across different devices].</w:t>
      </w:r>
    </w:p>
    <w:p>
      <w:r>
        <w:t>• * **BCA Student Data Displayer** - Created a web application to manage and display student data.  Implemented user input, data saving to MongoDB, and admin-level data display using Node.js, Express.js, and MongoDB. This project honed my skills in backend development and database management. [Add quantifiable results, e.g., improved data retrieval time by X%].</w:t>
      </w:r>
    </w:p>
    <w:p>
      <w:r>
        <w:t>• * **ISC Board**, Class 12th, Physics, Chemistry, Mathematics with Computer Science (Java),  Dev Sanskriti Vishwavidyalaya, Haridwar</w:t>
      </w:r>
    </w:p>
    <w:p>
      <w:r>
        <w:t>• *  Excellent communication and teamwork skills. [Provide a concise example, e.g., "Collaborated effectively with a team of three developers on the Spotify Clone project, ensuring on-time delivery and adherence to project guidelines."]</w:t>
      </w:r>
    </w:p>
    <w:p>
      <w:r>
        <w:t>• *  Passionate about continuous learning and staying updated with the latest technologies.</w:t>
      </w:r>
    </w:p>
    <w:p>
      <w:r>
        <w:t>• * **Fill in the blanks:**  Add details like your expected graduation date, specific frameworks used, quantifiable achievements, and examples of problem-solving and teamwork.</w:t>
      </w:r>
    </w:p>
    <w:p>
      <w:r>
        <w:t>• * **Proofread carefully:**  Ensure your resume is free of grammatical errors and typos.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