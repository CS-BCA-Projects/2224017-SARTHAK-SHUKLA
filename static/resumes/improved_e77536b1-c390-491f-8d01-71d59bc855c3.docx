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Improved Resume</w:t>
      </w:r>
    </w:p>
    <w:p>
      <w:r>
        <w:t>**Abhinav Pandey**</w:t>
      </w:r>
    </w:p>
    <w:p>
      <w:r>
        <w:t>9519654927 | 9795626571 | abhinavpandey56393@gmail.com | linkedin.com/in/abhinav-pandey-560447262 | github.com/abhinavpandey010</w:t>
      </w:r>
    </w:p>
    <w:p>
      <w:r>
        <w:rPr>
          <w:b/>
          <w:color w:val="0066CC"/>
        </w:rPr>
        <w:t>**1. Professional Summary**</w:t>
      </w:r>
    </w:p>
    <w:p>
      <w:r>
        <w:rPr>
          <w:b/>
          <w:color w:val="0066CC"/>
        </w:rPr>
        <w:t>A highly motivated and results-oriented BCA graduate with a strong foundation in web development and a passion for creating user-friendly and efficient applications.  Proficient in HTML, CSS, JavaScript, and Flask, with experience building and deploying a gender recognition web application using TensorFlow, Keras, and OpenCV. Eager to leverage my skills to contribute to a dynamic team and build innovative web solutions.</w:t>
      </w:r>
    </w:p>
    <w:p>
      <w:r>
        <w:rPr>
          <w:b/>
          <w:color w:val="0066CC"/>
        </w:rPr>
        <w:t>**2. Skills**</w:t>
      </w:r>
    </w:p>
    <w:p>
      <w:r>
        <w:t>* **Programming Languages:** Python, JavaScript</w:t>
      </w:r>
    </w:p>
    <w:p>
      <w:r>
        <w:t>* **Frameworks/Libraries:** Flask, TensorFlow, Keras, OpenCV, NumPy, Pandas</w:t>
      </w:r>
    </w:p>
    <w:p>
      <w:r>
        <w:t>* **Frontend:** HTML, CSS, JavaScript (seeking to expand skills in React/Angular/Vue.js)</w:t>
      </w:r>
    </w:p>
    <w:p>
      <w:r>
        <w:t>* **Backend:** Flask (seeking to expand experience with Node.js or similar)</w:t>
      </w:r>
    </w:p>
    <w:p>
      <w:r>
        <w:t>* **Databases:** MySQL</w:t>
      </w:r>
    </w:p>
    <w:p>
      <w:r>
        <w:t>* **Tools:** Git (seeking to expand experience with advanced Git workflows)</w:t>
      </w:r>
    </w:p>
    <w:p>
      <w:r>
        <w:t>* **Other:**  Responsive design principles, UI/UX fundamentals (seeking further development)</w:t>
      </w:r>
    </w:p>
    <w:p>
      <w:r>
        <w:rPr>
          <w:b/>
          <w:color w:val="0066CC"/>
        </w:rPr>
        <w:t>**3. Experience**</w:t>
      </w:r>
    </w:p>
    <w:p>
      <w:r>
        <w:t>* **Gender Recognition Web Application  |  [Start Date] – [End Date]  |  [Personal Project]**</w:t>
      </w:r>
    </w:p>
    <w:p>
      <w:r>
        <w:t>* Developed and deployed a Flask-based web application utilizing TensorFlow, Keras, and OpenCV for gender recognition in group photos.</w:t>
      </w:r>
    </w:p>
    <w:p>
      <w:r>
        <w:t>* Implemented a MySQL database for storing and visualizing metadata, enabling analysis of group demographics.</w:t>
      </w:r>
    </w:p>
    <w:p>
      <w:r>
        <w:t>* [Quantify accomplishment – e.g.,  Successfully processed and analyzed over X number of images with Y% accuracy.]</w:t>
      </w:r>
    </w:p>
    <w:p>
      <w:r>
        <w:t>* Future development includes real-time detection and live video analysis.</w:t>
      </w:r>
    </w:p>
    <w:p>
      <w:r>
        <w:rPr>
          <w:b/>
          <w:color w:val="0066CC"/>
        </w:rPr>
        <w:t>* **[Add another project here if possible.  Focus on quantifiable achievements and relevant technologies.  If "small projects" are significant, briefly describe 1-2 showcasing specific skills like  AJAX, responsive design, or specific JavaScript libraries.]**</w:t>
      </w:r>
    </w:p>
    <w:p>
      <w:r>
        <w:rPr>
          <w:b/>
          <w:color w:val="0066CC"/>
        </w:rPr>
        <w:t>**4. Education**</w:t>
      </w:r>
    </w:p>
    <w:p>
      <w:r>
        <w:t>* **Bachelor of Computer Application (BCA)  |  Dev Sanskrati Vishwavidyalaya  |  2022 – 2025 (Expected Graduation)**</w:t>
      </w:r>
    </w:p>
    <w:p>
      <w:r>
        <w:rPr>
          <w:b/>
          <w:color w:val="0066CC"/>
        </w:rPr>
        <w:t>**5. Certifications (if any)**</w:t>
      </w:r>
    </w:p>
    <w:p>
      <w:r>
        <w:rPr>
          <w:b/>
          <w:color w:val="0066CC"/>
        </w:rPr>
        <w:t>* [List any relevant certifications here]</w:t>
      </w:r>
    </w:p>
    <w:p>
      <w:r>
        <w:rPr>
          <w:b/>
          <w:color w:val="0066CC"/>
        </w:rPr>
        <w:t>**Note:**  The social internship and NCC experiences have been omitted as per the feedback, as they don't directly relate to web development skills.  Focus has been shifted to showcasing web development skills and experience, and areas for improvement are noted in the skills section to highlight ongoing learning and development.  The resume is significantly shortened to improve readability and impact.  Remember to replace bracketed information with your actual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