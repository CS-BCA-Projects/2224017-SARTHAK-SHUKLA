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• vibhavasudsvv2003@gmail.com | +91 639-658-1867 | github.com/vibhavasubhadauria2003 | LinkedIn Profile URL (Add if you have one)</w:t>
      </w:r>
    </w:p>
    <w:p>
      <w:r>
        <w:t>• * **Frontend Development:** HTML, CSS, JavaScript</w:t>
      </w:r>
    </w:p>
    <w:p>
      <w:r>
        <w:t>• * **Backend Development:** Node.js, Express.js</w:t>
      </w:r>
    </w:p>
    <w:p>
      <w:r>
        <w:t>• * **Databases:** MongoDB</w:t>
      </w:r>
    </w:p>
    <w:p>
      <w:r>
        <w:t>• * **Other:** Data Structures, Object-Oriented Programming, Git (implied from GitHub)</w:t>
      </w:r>
    </w:p>
    <w:p>
      <w:r>
        <w:t>• * **Spotify Clone:** A recreation of the Spotify interface using HTML, CSS, and JavaScript.  (Link: github.com/vibhavasubhadauria2003/Spotify-Clone)</w:t>
      </w:r>
    </w:p>
    <w:p>
      <w:r>
        <w:t>• * **BCA Student Data:**  A web application that allows user input, saves data to a MongoDB database, and displays it to an administrator. Built using HTML, CSS, JavaScript, Node.js, Express.js, and MongoDB. (Link: github.com/vibhavasubhadauria2003/BCA-Student-Data)</w:t>
      </w:r>
    </w:p>
    <w:p>
      <w:r>
        <w:t>• * **ST Thomas Sr Sec School, Mainpuri** | Class 12th, ISC Board | Physics, Chemistry, Mathematics with Computer Science (Java) | 2019-2022</w:t>
      </w:r>
    </w:p>
    <w:p>
      <w:r>
        <w:t>• * **ST Thomas Sr Sec School, Mainpuri** | Class 10th, ICSE Board | 2007-2019</w:t>
      </w:r>
    </w:p>
    <w:p>
      <w:r>
        <w:t>• * **Skill-Based Formatting:** Skills are categorized for easy scanning by recruiters.</w:t>
      </w:r>
    </w:p>
    <w:p>
      <w:r>
        <w:t>• * **Project Focus:** Projects are described more effectively, emphasizing functionality and technologies used.  Links are properly formatted.</w:t>
      </w:r>
    </w:p>
    <w:p>
      <w:r>
        <w:t>• * **Clear Education Section:** Education details are presented clearly and chronologically.</w:t>
      </w:r>
    </w:p>
    <w:p>
      <w:r>
        <w:t>• * **Professional Formatting:**  The layout is clean and easy to read.</w:t>
      </w:r>
    </w:p>
    <w:p>
      <w:r>
        <w:t>• * **Tailor to the job:**  Adjust the summary and skills sections to directly address the requirements of each job you apply for.</w:t>
      </w:r>
    </w:p>
    <w:p>
      <w:r>
        <w:t>• * **Add a LinkedIn profile:** A LinkedIn profile can significantly strengthen your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