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r>
        <w:rPr>
          <w:b/>
          <w:color w:val="0066CC"/>
          <w:sz w:val="24"/>
        </w:rPr>
        <w:t>📌 **Professional Summary**</w:t>
      </w:r>
    </w:p>
    <w:p>
      <w:r>
        <w:rPr>
          <w:b/>
          <w:color w:val="0066CC"/>
          <w:sz w:val="24"/>
        </w:rPr>
        <w:t>Highly motivated and results-oriented aspiring AI/ML Engineer pursuing an MCA in AI &amp; ML, proficient in Python, Flask, TensorFlow, Keras, OpenCV, and MySQL.  Experienced in developing web applications, including a gender recognition web app using deep learning techniques. Seeking a challenging role where I can leverage my technical skills and leadership abilities to contribute to innovative projects.  Eager to expand my full-stack web development expertise.</w:t>
      </w:r>
    </w:p>
    <w:p>
      <w:r>
        <w:rPr>
          <w:b/>
          <w:color w:val="0066CC"/>
          <w:sz w:val="24"/>
        </w:rPr>
        <w:t>🛠️ **Skills**</w:t>
      </w:r>
    </w:p>
    <w:p>
      <w:pPr>
        <w:spacing w:after="120"/>
      </w:pPr>
      <w:r>
        <w:t>**Programming Languages:** Python, JavaScript, Java</w:t>
      </w:r>
    </w:p>
    <w:p>
      <w:pPr>
        <w:spacing w:after="120"/>
      </w:pPr>
      <w:r>
        <w:t>**Frameworks/Libraries:** Flask, TensorFlow, Keras, OpenCV, NumPy, Pandas, React (mention if learned after feedback)</w:t>
      </w:r>
    </w:p>
    <w:p>
      <w:pPr>
        <w:spacing w:after="120"/>
      </w:pPr>
      <w:r>
        <w:t>**Databases:** MySQL</w:t>
      </w:r>
    </w:p>
    <w:p>
      <w:pPr>
        <w:spacing w:after="120"/>
      </w:pPr>
      <w:r>
        <w:t>**Frontend:** HTML, CSS,  React (mention if learned after feedback)</w:t>
      </w:r>
    </w:p>
    <w:p>
      <w:pPr>
        <w:spacing w:after="120"/>
      </w:pPr>
      <w:r>
        <w:t>**Backend:** Flask, (Node.js - add if learned after feedback)</w:t>
      </w:r>
    </w:p>
    <w:p>
      <w:pPr>
        <w:spacing w:after="120"/>
      </w:pPr>
      <w:r>
        <w:t>**Tools:** Git (with branching strategies - mention after learning),  Docker (consider adding if learned), AWS/Google Cloud (add after gaining experience)</w:t>
      </w:r>
    </w:p>
    <w:p>
      <w:pPr>
        <w:spacing w:after="120"/>
      </w:pPr>
      <w:r>
        <w:t>**Other:** Agile methodologies, Responsive Web Design,  Testing Methodologies (mention specific methodologies after learning),  Data Analysis</w:t>
      </w:r>
    </w:p>
    <w:p>
      <w:r>
        <w:rPr>
          <w:b/>
          <w:color w:val="0066CC"/>
          <w:sz w:val="24"/>
        </w:rPr>
        <w:t>💼 **Experience**</w:t>
      </w:r>
    </w:p>
    <w:p>
      <w:pPr>
        <w:spacing w:after="120"/>
      </w:pPr>
      <w:r>
        <w:t>**Gender Recognition Web App** | *Independent Project* | 2023 - Present</w:t>
      </w:r>
    </w:p>
    <w:p>
      <w:pPr>
        <w:spacing w:after="120"/>
      </w:pPr>
      <w:r>
        <w:t>* Developed a web application using Flask, TensorFlow, Keras, OpenCV, and MySQL to recognize gender in group photos.</w:t>
      </w:r>
    </w:p>
    <w:p>
      <w:pPr>
        <w:spacing w:after="120"/>
      </w:pPr>
      <w:r>
        <w:t>* Implemented image processing and analysis algorithms achieving an accuracy of [Insert Accuracy Percentage]% on a dataset of [Insert Number] images.</w:t>
      </w:r>
    </w:p>
    <w:p>
      <w:pPr>
        <w:spacing w:after="120"/>
      </w:pPr>
      <w:r>
        <w:t>* Designed and implemented a database schema for storing and visualizing metadata, facilitating group data analysis.</w:t>
      </w:r>
    </w:p>
    <w:p>
      <w:pPr>
        <w:spacing w:after="120"/>
      </w:pPr>
      <w:r>
        <w:t>* Currently developing real-time detection and live video analysis features.  [Link to GitHub repository]</w:t>
      </w:r>
    </w:p>
    <w:p>
      <w:pPr>
        <w:spacing w:after="120"/>
      </w:pPr>
      <w:r>
        <w:t>**Social Internship, Kondagaon District, Bastar Region, Chhattisgarh** | *Gayatri Pariwar* | 2022</w:t>
      </w:r>
    </w:p>
    <w:p>
      <w:pPr>
        <w:spacing w:after="120"/>
      </w:pPr>
      <w:r>
        <w:t>* Conducted 70+ lectures on anti-addiction awareness and personality development in local schools.</w:t>
      </w:r>
    </w:p>
    <w:p>
      <w:pPr>
        <w:spacing w:after="120"/>
      </w:pPr>
      <w:r>
        <w:t>* Assisted in organizing community programs focusing on anti-substance abuse campaigns.</w:t>
      </w:r>
    </w:p>
    <w:p>
      <w:pPr>
        <w:spacing w:after="120"/>
      </w:pPr>
      <w:r>
        <w:t>* Identified gaps in community awareness and proposed strategies for improved outreach programs.</w:t>
      </w:r>
    </w:p>
    <w:p>
      <w:pPr>
        <w:spacing w:after="120"/>
      </w:pPr>
      <w:r>
        <w:t>**NCC Senior Under Officer** | *NCC* | 2020 - 2022</w:t>
      </w:r>
    </w:p>
    <w:p>
      <w:pPr>
        <w:spacing w:after="120"/>
      </w:pPr>
      <w:r>
        <w:t>* Led a team of 160 cadets, effectively managing training schedules and fostering leadership skills.</w:t>
      </w:r>
    </w:p>
    <w:p>
      <w:pPr>
        <w:spacing w:after="120"/>
      </w:pPr>
      <w:r>
        <w:t>* Oversaw logistical coordination for various activities and training sessions.</w:t>
      </w:r>
    </w:p>
    <w:p>
      <w:r>
        <w:rPr>
          <w:b/>
          <w:color w:val="0066CC"/>
          <w:sz w:val="24"/>
        </w:rPr>
        <w:t>🎓 **Education**</w:t>
      </w:r>
    </w:p>
    <w:p>
      <w:pPr>
        <w:spacing w:after="120"/>
      </w:pPr>
      <w:r>
        <w:t>**Bachelor of Computer Applications (BCA)** | Dev Sanskrati Vishwavidyalaya | 2022 - 2025 (Expected Graduation)</w:t>
      </w:r>
    </w:p>
    <w:p>
      <w:pPr>
        <w:spacing w:after="120"/>
      </w:pPr>
      <w:r>
        <w:t>**Intermediate (CBSE)** | 93%</w:t>
      </w:r>
    </w:p>
    <w:p>
      <w:pPr>
        <w:spacing w:after="120"/>
      </w:pPr>
      <w:r>
        <w:t>**Matriculation (CBSE)** | 88%</w:t>
      </w:r>
    </w:p>
    <w:p>
      <w:r>
        <w:rPr>
          <w:b/>
          <w:color w:val="0066CC"/>
          <w:sz w:val="24"/>
        </w:rPr>
        <w:t>📜 **Certifications** (Optional - List any relevant certifications here)</w:t>
      </w:r>
    </w:p>
    <w:p>
      <w:r>
        <w:rPr>
          <w:b/>
          <w:color w:val="0066CC"/>
          <w:sz w:val="24"/>
        </w:rPr>
        <w:t>**(Note:  This revised resume addresses the feedback.  Remember to replace bracketed information with your actual data and add any new skills or projects you complete after receiving the feedback.  Consider adding a portfolio website for showcasing your projects.)**</w:t>
      </w:r>
    </w:p>
    <w:p>
      <w:pPr/>
      <w: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