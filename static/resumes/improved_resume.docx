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Updated Resume</w:t>
      </w:r>
    </w:p>
    <w:p>
      <w:r>
        <w:t>Aspiring AI/ML Engineer,</w:t>
        <w:br/>
        <w:t>aiming to pursue MCA in</w:t>
        <w:br/>
        <w:t>AI &amp; MLABHINAV PANDEYPhone: 9519654927, 9795626571</w:t>
        <w:br/>
        <w:t>Email:abhinavpandey56393@gmail.com</w:t>
        <w:br/>
        <w:t>Gender: Male</w:t>
        <w:br/>
        <w:t>DOB: 24-01-2004</w:t>
        <w:br/>
        <w:t>linkedin:www.linkedin.com/in/abhinav-</w:t>
        <w:br/>
        <w:t>pandey-560447262</w:t>
        <w:br/>
        <w:t>GitHub:https://github.com/abhinavpandey</w:t>
        <w:br/>
        <w:t>010</w:t>
        <w:br/>
        <w:t>ABOUT ME</w:t>
        <w:br/>
        <w:t>Graduation: Dev Sanskrati vishwavidyalaya</w:t>
        <w:br/>
        <w:t>Graduation (2022 - 2025): BCA (Bachelor of Computer Application)</w:t>
        <w:br/>
        <w:t>Intermediate : CBSE (93%)</w:t>
        <w:br/>
        <w:t>Matriculation: CBSE (88%)</w:t>
        <w:br/>
        <w:t>KEY SKILLED AREAS</w:t>
        <w:br/>
        <w:t>CAREER OBJECTIVE</w:t>
        <w:br/>
        <w:t>Aiming to leverage my expertise in AI/ML to develop innovative olutions as</w:t>
        <w:br/>
        <w:t>an AI/ML Engineer.</w:t>
        <w:br/>
        <w:t>Currently working on a Gender Recognition Web App using deep learning</w:t>
        <w:br/>
        <w:t>techniques.</w:t>
        <w:br/>
        <w:t>I am eager to apply my skills in machine learning ,Python,and flask to create</w:t>
        <w:br/>
        <w:t>impactful systems and contribute to cutting- edge technologies.Python language, MySQL, HTML, CSS, Java Script, Git</w:t>
        <w:br/>
        <w:t>TECHNICALSKILLS</w:t>
        <w:br/>
        <w:t>Programing Languages:Python</w:t>
        <w:br/>
        <w:t>Other language: HTML,CSS,Java script</w:t>
        <w:br/>
        <w:t>Frameworks/libraries:Flask,NumPy,Pandas</w:t>
        <w:br/>
        <w:t>Database: Mysql</w:t>
        <w:br/>
        <w:t xml:space="preserve"> PROJECTS</w:t>
        <w:br/>
        <w:t>Group Photo Gender Recognition Web App</w:t>
        <w:br/>
        <w:t>Technologies: Flask, TensorFlow,Keras,OpenCV,MySQL</w:t>
        <w:br/>
        <w:t xml:space="preserve">DESCRIPTION: A web app that recogniges gender in group photos and </w:t>
        <w:br/>
        <w:t>visualizes  results.The app stores metadata and visualizes it to analyze group data.</w:t>
        <w:br/>
        <w:t>Upcoming Features:Real-time detection,live video analysis.</w:t>
        <w:br/>
        <w:t>OTHER FRONT -END PROJECTS</w:t>
        <w:br/>
        <w:t>Created small projects to enhance my HTML,CSS,and Javascript skills.</w:t>
        <w:br/>
        <w:t xml:space="preserve">         All projects are available on GitHub.</w:t>
        <w:br/>
        <w:t>Acted as liaison for the university sports and annual functions, including cricket.</w:t>
        <w:br/>
        <w:t>SOCIAL INTERNSHIP EXPERIENCE</w:t>
        <w:br/>
        <w:t>Social internship in Kondagaon District,Bastar Region, Chhattisgarh.</w:t>
        <w:br/>
        <w:t>Worked with Gayatri pariwar volunteers on awarness programs in local schools.</w:t>
        <w:br/>
        <w:t>Delivered 70+ lectures on anti-addiction awarness and persnality development.</w:t>
        <w:br/>
        <w:t>Assisted in organizing programs that helped local villagers including anti- substance</w:t>
        <w:br/>
        <w:t>abuse campains.</w:t>
        <w:br/>
        <w:t>Observed challenges and gaps in community awarness and highlighted the need for</w:t>
        <w:br/>
        <w:t>more regular programs.</w:t>
        <w:br/>
        <w:t>ADDITIONAL SKILLS AND INTERESTS</w:t>
        <w:br/>
        <w:t>Leadership: Strong leadership skills developed through NCC and university sports.</w:t>
        <w:br/>
        <w:t>Languages: Fluent in English and Hindi.</w:t>
        <w:br/>
        <w:t>Interests:AI/ML,web devlopement,leadership training,cricket,and social causes.Led 160 cadets ,ensuring efficient training and fostering leadership skills within</w:t>
        <w:br/>
        <w:t>the group.</w:t>
        <w:br/>
        <w:t xml:space="preserve">In charge of coordinating activities ,managing logistics, and conducting training </w:t>
        <w:br/>
        <w:t>sessions for cadets.Senior under officer,NCCNCC Experience</w:t>
      </w:r>
    </w:p>
    <w:p>
      <w:r>
        <w:br/>
        <w:br/>
        <w:t>### AI Suggestions:</w:t>
        <w:br/>
      </w:r>
    </w:p>
    <w:p>
      <w:r>
        <w:t>match_percentagefeedback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