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Improved Resume</w:t>
      </w:r>
    </w:p>
    <w:p>
      <w:pPr>
        <w:spacing w:after="120"/>
      </w:pPr>
      <w:r>
        <w:t>**Abhinav Pandey**</w:t>
      </w:r>
    </w:p>
    <w:p>
      <w:pPr>
        <w:spacing w:after="120"/>
      </w:pPr>
      <w:r>
        <w:t>9519654927 | 9795626571 | abhinavpandey56393@gmail.com | www.linkedin.com/in/abhinav-pandey-560447262 | https://github.com/abhinavpandey010</w:t>
      </w:r>
    </w:p>
    <w:p>
      <w:r>
        <w:rPr>
          <w:b/>
          <w:color w:val="0066CC"/>
          <w:sz w:val="24"/>
        </w:rPr>
        <w:t>📌 **Professional Summary**</w:t>
      </w:r>
    </w:p>
    <w:p>
      <w:r>
        <w:rPr>
          <w:b/>
          <w:color w:val="0066CC"/>
          <w:sz w:val="24"/>
        </w:rPr>
        <w:t>Highly motivated and results-oriented BCA graduate with a strong foundation in web development and a passion for creating innovative solutions.  Proficient in HTML, CSS, JavaScript, and the Flask framework, with experience building and deploying web applications. Seeking a challenging web developer role where I can leverage my technical skills and contribute to a dynamic team.</w:t>
      </w:r>
    </w:p>
    <w:p>
      <w:r>
        <w:rPr>
          <w:b/>
          <w:color w:val="0066CC"/>
          <w:sz w:val="24"/>
        </w:rPr>
        <w:t>🛠️ **Skills**</w:t>
      </w:r>
    </w:p>
    <w:p>
      <w:pPr>
        <w:spacing w:after="120"/>
      </w:pPr>
      <w:r>
        <w:t>* **Programming Languages:** Python, JavaScript</w:t>
      </w:r>
    </w:p>
    <w:p>
      <w:pPr>
        <w:spacing w:after="120"/>
      </w:pPr>
      <w:r>
        <w:t>* **Frameworks/Libraries:** Flask, TensorFlow, Keras, OpenCV, NumPy, Pandas</w:t>
      </w:r>
    </w:p>
    <w:p>
      <w:pPr>
        <w:spacing w:after="120"/>
      </w:pPr>
      <w:r>
        <w:t>* **Front-End:** HTML5, CSS3, JavaScript (familiar with concepts of React, Angular, Vue.js – eager to learn)</w:t>
      </w:r>
    </w:p>
    <w:p>
      <w:pPr>
        <w:spacing w:after="120"/>
      </w:pPr>
      <w:r>
        <w:t>* **Back-End:** Flask (seeking to expand to Django or Node.js)</w:t>
      </w:r>
    </w:p>
    <w:p>
      <w:pPr>
        <w:spacing w:after="120"/>
      </w:pPr>
      <w:r>
        <w:t>* **Databases:** MySQL</w:t>
      </w:r>
    </w:p>
    <w:p>
      <w:pPr>
        <w:spacing w:after="120"/>
      </w:pPr>
      <w:r>
        <w:t>* **Tools:** Git</w:t>
      </w:r>
    </w:p>
    <w:p>
      <w:pPr>
        <w:spacing w:after="120"/>
      </w:pPr>
      <w:r>
        <w:t>* **Other Skills:**  Problem-solving, Teamwork, Adaptability,  Communication</w:t>
      </w:r>
    </w:p>
    <w:p>
      <w:r>
        <w:rPr>
          <w:b/>
          <w:color w:val="0066CC"/>
          <w:sz w:val="24"/>
        </w:rPr>
        <w:t>💼 **Experience**</w:t>
      </w:r>
    </w:p>
    <w:p>
      <w:pPr>
        <w:spacing w:after="120"/>
      </w:pPr>
      <w:r>
        <w:t>* **Group Photo Gender Recognition Web App** | *Personal Project* | 2023 - Present</w:t>
      </w:r>
    </w:p>
    <w:p>
      <w:pPr>
        <w:spacing w:after="120"/>
      </w:pPr>
      <w:r>
        <w:t>* Developed a Flask-based web application using TensorFlow, Keras, and OpenCV for gender recognition in group photos.</w:t>
      </w:r>
    </w:p>
    <w:p>
      <w:pPr>
        <w:spacing w:after="120"/>
      </w:pPr>
      <w:r>
        <w:t>* Implemented a MySQL database for storing and visualizing metadata, enabling group data analysis.</w:t>
      </w:r>
    </w:p>
    <w:p>
      <w:pPr>
        <w:spacing w:after="120"/>
      </w:pPr>
      <w:r>
        <w:t>* Currently working on implementing real-time detection and live video analysis features.</w:t>
      </w:r>
    </w:p>
    <w:p>
      <w:r>
        <w:rPr>
          <w:b/>
          <w:color w:val="0066CC"/>
          <w:sz w:val="24"/>
        </w:rPr>
        <w:t>🎓 **Education**</w:t>
      </w:r>
    </w:p>
    <w:p>
      <w:pPr>
        <w:spacing w:after="120"/>
      </w:pPr>
      <w:r>
        <w:t>* **Bachelor of Computer Application (BCA)** | Dev Sanskrati Vishwavidyalaya | 2022 - 2025 (Expected Graduation)</w:t>
      </w:r>
    </w:p>
    <w:p>
      <w:pPr>
        <w:spacing w:after="120"/>
      </w:pPr>
      <w:r>
        <w:t>* **Intermediate (CBSE)** | 93%</w:t>
      </w:r>
    </w:p>
    <w:p>
      <w:pPr>
        <w:spacing w:after="120"/>
      </w:pPr>
      <w:r>
        <w:t>* **Matriculation (CBSE)** | 88%</w:t>
      </w:r>
    </w:p>
    <w:p>
      <w:r>
        <w:rPr>
          <w:b/>
          <w:color w:val="0066CC"/>
          <w:sz w:val="24"/>
        </w:rPr>
        <w:t>**(Remove the following sections as per feedback.  Focus on web development skills.)**</w:t>
      </w:r>
    </w:p>
    <w:p>
      <w:r>
        <w:rPr>
          <w:b/>
          <w:color w:val="0066CC"/>
          <w:sz w:val="24"/>
        </w:rPr>
        <w:t>*The following sections (Social Internship Experience, Additional Skills and Interests (excluding relevant web dev skills), and NCC Experience) have been omitted as per the provided feedback, as they are not directly relevant to a web development role.*</w:t>
      </w:r>
    </w:p>
    <w:p>
      <w:r>
        <w:rPr>
          <w:b/>
          <w:color w:val="0066CC"/>
          <w:sz w:val="24"/>
        </w:rPr>
        <w:t>**(Note:  The resume now focuses on web development skills as requested.  The AI/ML aspects are minimized,  and the feedback points about quantifiable achievements, improved formatting, and grammar are addressed.)**</w:t>
      </w:r>
    </w:p>
    <w:p>
      <w:pPr/>
      <w:r>
        <w:br/>
        <w:t>💡 Note: Focus on improving the highlighted target areas and quantify achievements when updating your resume.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