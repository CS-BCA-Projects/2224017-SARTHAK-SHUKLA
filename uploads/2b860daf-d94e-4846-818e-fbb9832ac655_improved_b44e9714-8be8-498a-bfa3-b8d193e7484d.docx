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before="280" w:after="80"/>
      </w:pPr>
      <w:r>
        <w:rPr>
          <w:b/>
          <w:color w:val="0066CC"/>
          <w:sz w:val="28"/>
        </w:rPr>
        <w:t>Sadgyan Singh</w:t>
      </w:r>
    </w:p>
    <w:p>
      <w:pPr>
        <w:spacing w:after="120"/>
      </w:pPr>
      <w:r>
        <w:t>dsvvsadgyansinghindo@gmail.com | +91 9044351175 | +91 9452651175 | linkedin.com/in/sadgyansingh | github.com/ssadgyan</w:t>
      </w:r>
    </w:p>
    <w:p>
      <w:pPr>
        <w:spacing w:after="120"/>
      </w:pPr>
      <w:r>
        <w:t>📌 &lt;&lt;HEADING:Professional Summary&gt;&gt;</w:t>
      </w:r>
    </w:p>
    <w:p>
      <w:pPr>
        <w:spacing w:after="120"/>
      </w:pPr>
      <w:r>
        <w:t>Highly motivated and results-oriented Full Stack Web Developer pursuing an MCA at K R Mangalam University.  Proficient in MERN stack technologies and passionate about building user-friendly and efficient web applications.  Seeking a challenging work-from-home opportunity to leverage my skills and contribute to a dynamic team.</w:t>
      </w:r>
    </w:p>
    <w:p>
      <w:pPr>
        <w:spacing w:after="120"/>
      </w:pPr>
      <w:r>
        <w:t>🛠️ &lt;&lt;HEADING:Skills&gt;&gt;</w:t>
      </w:r>
    </w:p>
    <w:p>
      <w:pPr>
        <w:pStyle w:val="ListBullet"/>
      </w:pPr>
      <w:r>
        <w:t>&lt;&lt;HEADING:Programming Languages:&gt;&gt; JavaScript, Python, Java, C</w:t>
      </w:r>
    </w:p>
    <w:p>
      <w:pPr>
        <w:pStyle w:val="ListBullet"/>
      </w:pPr>
      <w:r>
        <w:t>&lt;&lt;HEADING:Frameworks/Libraries:&gt;&gt; React, Node.js, Express.js, Tailwind CSS</w:t>
      </w:r>
    </w:p>
    <w:p>
      <w:pPr>
        <w:pStyle w:val="ListBullet"/>
      </w:pPr>
      <w:r>
        <w:t>&lt;&lt;HEADING:Databases:&gt;&gt; MongoDB,  (actively learning SQL)*</w:t>
      </w:r>
    </w:p>
    <w:p>
      <w:pPr>
        <w:pStyle w:val="ListBullet"/>
      </w:pPr>
      <w:r>
        <w:t>&lt;&lt;HEADING:Tools:&gt;&gt; Git (including branching strategies and pull requests), GitHub, Visual Studio Code, Android Studio</w:t>
      </w:r>
    </w:p>
    <w:p>
      <w:pPr>
        <w:pStyle w:val="ListBullet"/>
      </w:pPr>
      <w:r>
        <w:t>&lt;&lt;HEADING:Testing:&gt;&gt; (actively learning unit, integration, and end-to-end testing methodologies)*</w:t>
      </w:r>
    </w:p>
    <w:p>
      <w:pPr>
        <w:pStyle w:val="ListBullet"/>
      </w:pPr>
      <w:r>
        <w:t>&lt;&lt;HEADING:Deployment:&gt;&gt; (actively learning AWS/Netlify/Heroku)*</w:t>
      </w:r>
    </w:p>
    <w:p>
      <w:pPr>
        <w:pStyle w:val="ListBullet"/>
      </w:pPr>
      <w:r>
        <w:t>&lt;&lt;HEADING:Methodologies:&gt;&gt; (actively learning Agile/Scrum)*</w:t>
      </w:r>
    </w:p>
    <w:p>
      <w:pPr>
        <w:pStyle w:val="ListBullet"/>
      </w:pPr>
      <w:r>
        <w:t>&lt;&lt;HEADING:Soft Skills:&gt;&gt; Teamwork, Leadership, Communication, Problem-solving, Fast Learner</w:t>
      </w:r>
    </w:p>
    <w:p>
      <w:pPr>
        <w:spacing w:after="120"/>
      </w:pPr>
      <w:r>
        <w:t>💼 &lt;&lt;HEADING:Experience&gt;&gt;</w:t>
      </w:r>
    </w:p>
    <w:p>
      <w:pPr>
        <w:spacing w:before="120" w:after="40"/>
      </w:pPr>
      <w:r>
        <w:rPr>
          <w:b/>
          <w:color w:val="505050"/>
          <w:sz w:val="22"/>
        </w:rPr>
        <w:t>Handyman Pro (Personal Project – MERN Stack Web Application) | - GitHub: github.com/ssadgyan/Handyman-Pro:</w:t>
      </w:r>
    </w:p>
    <w:p>
      <w:pPr>
        <w:pStyle w:val="ListBullet"/>
      </w:pPr>
      <w:r>
        <w:t>Developed a full-stack web platform connecting customers with service providers, resulting in a [Quantify achievement, e.g.,  10% increase in user engagement/50 active users]*</w:t>
      </w:r>
    </w:p>
    <w:p>
      <w:pPr>
        <w:pStyle w:val="ListBullet"/>
      </w:pPr>
      <w:r>
        <w:t>Implemented user authentication, service listings, a robust booking system, and an admin panel.</w:t>
      </w:r>
    </w:p>
    <w:p>
      <w:pPr>
        <w:pStyle w:val="ListBullet"/>
      </w:pPr>
      <w:r>
        <w:t>Utilized MongoDB, Express.js, React, Node.js, and Tailwind CSS for clean UI/UX design.</w:t>
      </w:r>
    </w:p>
    <w:p>
      <w:pPr>
        <w:pStyle w:val="ListBullet"/>
      </w:pPr>
      <w:r>
        <w:t>[Add details about challenges overcome and solutions implemented.  Mention specific libraries used, e.g.,  React Router, Axios.  Include any testing frameworks used, even if basic.]*</w:t>
      </w:r>
    </w:p>
    <w:p>
      <w:pPr>
        <w:spacing w:after="120"/>
      </w:pPr>
      <w:r>
        <w:t>🎓 &lt;&lt;HEADING:Education&gt;&gt;</w:t>
      </w:r>
    </w:p>
    <w:p>
      <w:pPr>
        <w:pStyle w:val="ListBullet"/>
      </w:pPr>
      <w:r>
        <w:t>&lt;&lt;HEADING:Master of Computer Applications (MCA)&gt;&gt; | K R Mangalam University | Pursuing (2025-2027)</w:t>
      </w:r>
    </w:p>
    <w:p>
      <w:pPr>
        <w:pStyle w:val="ListBullet"/>
      </w:pPr>
      <w:r>
        <w:t>&lt;&lt;HEADING:Bachelor of Computer Applications (BCA)&gt;&gt; | Dev Sanskriti Vishwavidyalaya | Completed (2022-2025)</w:t>
      </w:r>
    </w:p>
    <w:p>
      <w:pPr>
        <w:spacing w:after="120"/>
      </w:pPr>
      <w:r>
        <w:t>📜 &lt;&lt;HEADING:Certifications&gt;&gt;</w:t>
      </w:r>
    </w:p>
    <w:p>
      <w:pPr>
        <w:pStyle w:val="ListBullet"/>
      </w:pPr>
      <w:r>
        <w:t>(List any relevant certifications here)</w:t>
      </w:r>
    </w:p>
    <w:p>
      <w:pPr>
        <w:spacing w:after="120"/>
      </w:pPr>
      <w:r>
        <w:t>This improved resume addresses the feedback by:</w:t>
      </w:r>
    </w:p>
    <w:p>
      <w:pPr>
        <w:pStyle w:val="ListBullet"/>
      </w:pPr>
      <w:r>
        <w:t>Adding a professional summary.</w:t>
      </w:r>
    </w:p>
    <w:p>
      <w:pPr>
        <w:pStyle w:val="ListBullet"/>
      </w:pPr>
      <w:r>
        <w:t>Quantifying the project achievement (though placeholder data needs to be filled in).</w:t>
      </w:r>
    </w:p>
    <w:p>
      <w:pPr>
        <w:pStyle w:val="ListBullet"/>
      </w:pPr>
      <w:r>
        <w:t>Removing irrelevant achievements and focusing on relevant skills and experience.</w:t>
      </w:r>
    </w:p>
    <w:p>
      <w:pPr>
        <w:pStyle w:val="ListBullet"/>
      </w:pPr>
      <w:r>
        <w:t>Improving formatting and readability.</w:t>
      </w:r>
    </w:p>
    <w:p>
      <w:pPr>
        <w:pStyle w:val="ListBullet"/>
      </w:pPr>
      <w:r>
        <w:t>Explicitly mentioning areas of active learning to address the missing skills.</w:t>
      </w:r>
    </w:p>
    <w:p>
      <w:pPr>
        <w:pStyle w:val="ListBullet"/>
      </w:pPr>
      <w:r>
        <w:t>Using bullet points and emojis for enhanced visual appeal.  Note the use of italics to highlight areas of ongoing learning.  This demonstrates initiative and proactiveness.</w:t>
      </w:r>
    </w:p>
    <w:p>
      <w:pPr>
        <w:spacing w:after="120"/>
      </w:pPr>
      <w:r>
        <w:t>Remember to replace the bracketed placeholders with your actual achievements and add details to the project description.  Consider adding a section for "Projects" if you have other relevant projects besides Handyman Pro.</w:t>
      </w:r>
    </w:p>
    <w:p>
      <w:pPr>
        <w:spacing w:before="200"/>
      </w:pPr>
      <w:r>
        <w:rPr>
          <w:i/>
        </w:rP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